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58C292">
      <w:pPr>
        <w:rPr>
          <w:rFonts w:hint="default" w:ascii="Calibri" w:hAnsi="Calibri" w:cs="Calibri"/>
        </w:rPr>
      </w:pPr>
      <w:r>
        <w:rPr>
          <w:rFonts w:hint="default" w:ascii="Calibri" w:hAnsi="Calibri" w:cs="Calibri"/>
          <w:b/>
          <w:bCs/>
          <w:rtl/>
        </w:rPr>
        <w:t>نبذه عن مشروع الرعايه الصحيه ؟</w:t>
      </w:r>
    </w:p>
    <w:p w14:paraId="0FA56677">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نبذه عن مشروع الرعايه الصحيه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بخصوص نبذه عن مشروع الرعايه الصحيه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فى اطار التحول الرقمى التى تقوم به الدولة وخوفا من التجمعات البشرية لمواجهه فيروس كورونا قامت النقابه باستحداث الخدمات الاتية للاعضاء </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خدمة عملاء يمكن التواصل من خلال الساعه </w:t>
      </w:r>
      <w:r>
        <w:rPr>
          <w:rFonts w:hint="default" w:ascii="Calibri" w:hAnsi="Calibri" w:cs="Calibri"/>
        </w:rPr>
        <w:t xml:space="preserve">8 </w:t>
      </w:r>
      <w:r>
        <w:rPr>
          <w:rFonts w:hint="default" w:ascii="Calibri" w:hAnsi="Calibri" w:cs="Calibri"/>
          <w:rtl/>
        </w:rPr>
        <w:t xml:space="preserve">صباحا حتي </w:t>
      </w:r>
      <w:r>
        <w:rPr>
          <w:rFonts w:hint="default" w:ascii="Calibri" w:hAnsi="Calibri" w:cs="Calibri"/>
        </w:rPr>
        <w:t xml:space="preserve">10 </w:t>
      </w:r>
      <w:r>
        <w:rPr>
          <w:rFonts w:hint="default" w:ascii="Calibri" w:hAnsi="Calibri" w:cs="Calibri"/>
          <w:rtl/>
        </w:rPr>
        <w:t>مساءا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موبايل ابلكيشن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الموافقات الطبية اللحظية من خلال الابلكيشن</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فى بعض الحالات الخاصة تصل الموافقه للعضو فى خلال يوم عمل</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دليل طبى مميكن من خلال التطبيق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بطاقه علاجية صالحة لمدة </w:t>
      </w:r>
      <w:r>
        <w:rPr>
          <w:rFonts w:hint="default" w:ascii="Calibri" w:hAnsi="Calibri" w:cs="Calibri"/>
        </w:rPr>
        <w:t xml:space="preserve">5 </w:t>
      </w:r>
      <w:r>
        <w:rPr>
          <w:rFonts w:hint="default" w:ascii="Calibri" w:hAnsi="Calibri" w:cs="Calibri"/>
          <w:rtl/>
        </w:rPr>
        <w:t xml:space="preserve">سنوات مع تجديد الاشتراك السنوى للعضو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التوصيل المنزلى </w:t>
      </w:r>
      <w:r>
        <w:rPr>
          <w:rFonts w:hint="default" w:ascii="Calibri" w:hAnsi="Calibri" w:cs="Calibri"/>
        </w:rPr>
        <w:t xml:space="preserve">( </w:t>
      </w:r>
      <w:r>
        <w:rPr>
          <w:rFonts w:hint="default" w:ascii="Calibri" w:hAnsi="Calibri" w:cs="Calibri"/>
          <w:rtl/>
        </w:rPr>
        <w:t>للبطاقة العلاجية</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تحصيل قيمة الاشتراك من المنزل ويحدد قيمته حسب المنطقة السكنية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الشكاوى والمقترحات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معلومات هامة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فى حالة طلب موافقه علاجية من خلال الابيكيشن بيطلب رقم البطاقه العلاجية </w:t>
      </w:r>
      <w:r>
        <w:rPr>
          <w:rFonts w:hint="default" w:ascii="Calibri" w:hAnsi="Calibri" w:cs="Calibri"/>
        </w:rPr>
        <w:t xml:space="preserve">( </w:t>
      </w:r>
      <w:r>
        <w:rPr>
          <w:rFonts w:hint="default" w:ascii="Calibri" w:hAnsi="Calibri" w:cs="Calibri"/>
          <w:rtl/>
        </w:rPr>
        <w:t>رقم المشروع</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p>
    <w:p w14:paraId="47DF6DD8">
      <w:pPr>
        <w:rPr>
          <w:rFonts w:hint="default" w:ascii="Calibri" w:hAnsi="Calibri" w:cs="Calibri"/>
        </w:rPr>
      </w:pPr>
      <w:r>
        <w:rPr>
          <w:rFonts w:hint="default" w:ascii="Calibri" w:hAnsi="Calibri" w:cs="Calibri"/>
        </w:rPr>
        <w:t>____________________________________________________________________________________________________</w:t>
      </w:r>
    </w:p>
    <w:p w14:paraId="4EDE49ED">
      <w:pPr>
        <w:rPr>
          <w:rFonts w:hint="default" w:ascii="Calibri" w:hAnsi="Calibri" w:cs="Calibri"/>
        </w:rPr>
      </w:pPr>
      <w:r>
        <w:rPr>
          <w:rFonts w:hint="default" w:ascii="Calibri" w:hAnsi="Calibri" w:cs="Calibri"/>
        </w:rPr>
        <w:br w:type="textWrapping"/>
      </w:r>
    </w:p>
    <w:p w14:paraId="1526CE46">
      <w:pPr>
        <w:rPr>
          <w:rFonts w:hint="default" w:ascii="Calibri" w:hAnsi="Calibri" w:cs="Calibri"/>
        </w:rPr>
      </w:pPr>
      <w:r>
        <w:rPr>
          <w:rFonts w:hint="default" w:ascii="Calibri" w:hAnsi="Calibri" w:cs="Calibri"/>
          <w:b/>
          <w:bCs/>
          <w:rtl/>
        </w:rPr>
        <w:t>من لهم حق الاشتراك فى منظومة الرعايه الصحيه ؟</w:t>
      </w:r>
    </w:p>
    <w:p w14:paraId="1D0BD6AE">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من لهم حق الاشتراك فى منظومة الرعايه الصحيه لنقابة المهندسين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تم الرد على المهندس ان من لهم حق الاشتراك فى المنظومه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العضو الاصلى </w:t>
      </w:r>
      <w:r>
        <w:rPr>
          <w:rFonts w:hint="default" w:ascii="Calibri" w:hAnsi="Calibri" w:cs="Calibri"/>
        </w:rPr>
        <w:t xml:space="preserve">( </w:t>
      </w:r>
      <w:r>
        <w:rPr>
          <w:rFonts w:hint="default" w:ascii="Calibri" w:hAnsi="Calibri" w:cs="Calibri"/>
          <w:rtl/>
        </w:rPr>
        <w:t xml:space="preserve">مهندس او المهندسه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العضو التابع </w:t>
      </w:r>
      <w:r>
        <w:rPr>
          <w:rFonts w:hint="default" w:ascii="Calibri" w:hAnsi="Calibri" w:cs="Calibri"/>
        </w:rPr>
        <w:t xml:space="preserve">( </w:t>
      </w:r>
      <w:r>
        <w:rPr>
          <w:rFonts w:hint="default" w:ascii="Calibri" w:hAnsi="Calibri" w:cs="Calibri"/>
          <w:rtl/>
        </w:rPr>
        <w:t xml:space="preserve">الزوج او الزوجه </w:t>
      </w:r>
      <w:r>
        <w:rPr>
          <w:rFonts w:hint="default" w:ascii="Calibri" w:hAnsi="Calibri" w:cs="Calibri"/>
        </w:rPr>
        <w:t xml:space="preserve">) - </w:t>
      </w:r>
      <w:r>
        <w:rPr>
          <w:rFonts w:hint="default" w:ascii="Calibri" w:hAnsi="Calibri" w:cs="Calibri"/>
          <w:rtl/>
        </w:rPr>
        <w:t xml:space="preserve">الابناء </w:t>
      </w:r>
      <w:r>
        <w:rPr>
          <w:rFonts w:hint="default" w:ascii="Calibri" w:hAnsi="Calibri" w:cs="Calibri"/>
        </w:rPr>
        <w:t xml:space="preserve">( </w:t>
      </w:r>
      <w:r>
        <w:rPr>
          <w:rFonts w:hint="default" w:ascii="Calibri" w:hAnsi="Calibri" w:cs="Calibri"/>
          <w:rtl/>
        </w:rPr>
        <w:t xml:space="preserve">الذكور </w:t>
      </w:r>
      <w:r>
        <w:rPr>
          <w:rFonts w:hint="default" w:ascii="Calibri" w:hAnsi="Calibri" w:cs="Calibri"/>
        </w:rPr>
        <w:t xml:space="preserve">) </w:t>
      </w:r>
      <w:r>
        <w:rPr>
          <w:rFonts w:hint="default" w:ascii="Calibri" w:hAnsi="Calibri" w:cs="Calibri"/>
          <w:rtl/>
        </w:rPr>
        <w:t xml:space="preserve">حتى التخرج او سن </w:t>
      </w:r>
      <w:r>
        <w:rPr>
          <w:rFonts w:hint="default" w:ascii="Calibri" w:hAnsi="Calibri" w:cs="Calibri"/>
        </w:rPr>
        <w:t xml:space="preserve">26 </w:t>
      </w:r>
      <w:r>
        <w:rPr>
          <w:rFonts w:hint="default" w:ascii="Calibri" w:hAnsi="Calibri" w:cs="Calibri"/>
          <w:rtl/>
        </w:rPr>
        <w:t xml:space="preserve">سنه </w:t>
      </w:r>
      <w:r>
        <w:rPr>
          <w:rFonts w:hint="default" w:ascii="Calibri" w:hAnsi="Calibri" w:cs="Calibri"/>
        </w:rPr>
        <w:t xml:space="preserve">. </w:t>
      </w:r>
      <w:r>
        <w:rPr>
          <w:rFonts w:hint="default" w:ascii="Calibri" w:hAnsi="Calibri" w:cs="Calibri"/>
          <w:rtl/>
        </w:rPr>
        <w:t xml:space="preserve">ايهما اقرب  </w:t>
      </w:r>
      <w:r>
        <w:rPr>
          <w:rFonts w:hint="default" w:ascii="Calibri" w:hAnsi="Calibri" w:cs="Calibri"/>
        </w:rPr>
        <w:t xml:space="preserve">- </w:t>
      </w:r>
      <w:r>
        <w:rPr>
          <w:rFonts w:hint="default" w:ascii="Calibri" w:hAnsi="Calibri" w:cs="Calibri"/>
          <w:rtl/>
        </w:rPr>
        <w:t xml:space="preserve">البنات </w:t>
      </w:r>
      <w:r>
        <w:rPr>
          <w:rFonts w:hint="default" w:ascii="Calibri" w:hAnsi="Calibri" w:cs="Calibri"/>
        </w:rPr>
        <w:t>(</w:t>
      </w:r>
      <w:r>
        <w:rPr>
          <w:rFonts w:hint="default" w:ascii="Calibri" w:hAnsi="Calibri" w:cs="Calibri"/>
          <w:rtl/>
        </w:rPr>
        <w:t>أناث</w:t>
      </w:r>
      <w:r>
        <w:rPr>
          <w:rFonts w:hint="default" w:ascii="Calibri" w:hAnsi="Calibri" w:cs="Calibri"/>
        </w:rPr>
        <w:t xml:space="preserve">) </w:t>
      </w:r>
      <w:r>
        <w:rPr>
          <w:rFonts w:hint="default" w:ascii="Calibri" w:hAnsi="Calibri" w:cs="Calibri"/>
          <w:rtl/>
        </w:rPr>
        <w:t xml:space="preserve">حتى الزواج او العمل </w:t>
      </w:r>
      <w:r>
        <w:rPr>
          <w:rFonts w:hint="default" w:ascii="Calibri" w:hAnsi="Calibri" w:cs="Calibri"/>
        </w:rPr>
        <w:t xml:space="preserve">. </w:t>
      </w:r>
      <w:r>
        <w:rPr>
          <w:rFonts w:hint="default" w:ascii="Calibri" w:hAnsi="Calibri" w:cs="Calibri"/>
          <w:rtl/>
        </w:rPr>
        <w:t xml:space="preserve">ايهما اقرب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57BE787">
      <w:pPr>
        <w:rPr>
          <w:rFonts w:hint="default" w:ascii="Calibri" w:hAnsi="Calibri" w:cs="Calibri"/>
        </w:rPr>
      </w:pPr>
      <w:r>
        <w:rPr>
          <w:rFonts w:hint="default" w:ascii="Calibri" w:hAnsi="Calibri" w:cs="Calibri"/>
        </w:rPr>
        <w:t>____________________________________________________________________________________________________</w:t>
      </w:r>
    </w:p>
    <w:p w14:paraId="341BAFF7">
      <w:pPr>
        <w:rPr>
          <w:rFonts w:hint="default" w:ascii="Calibri" w:hAnsi="Calibri" w:cs="Calibri"/>
        </w:rPr>
      </w:pPr>
      <w:r>
        <w:rPr>
          <w:rFonts w:hint="default" w:ascii="Calibri" w:hAnsi="Calibri" w:cs="Calibri"/>
        </w:rPr>
        <w:br w:type="textWrapping"/>
      </w:r>
    </w:p>
    <w:p w14:paraId="2ED3CACA">
      <w:pPr>
        <w:rPr>
          <w:rFonts w:hint="default" w:ascii="Calibri" w:hAnsi="Calibri" w:cs="Calibri"/>
        </w:rPr>
      </w:pPr>
      <w:r>
        <w:rPr>
          <w:rFonts w:hint="default" w:ascii="Calibri" w:hAnsi="Calibri" w:cs="Calibri"/>
          <w:b/>
          <w:bCs/>
          <w:rtl/>
        </w:rPr>
        <w:t>هل يجب اشتراك العضو الاصلى لاشتراك التابعين ؟</w:t>
      </w:r>
    </w:p>
    <w:p w14:paraId="55C850D5">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عن هل يجب اشتراك العضو الأصلي لاشتراك التابعين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الرد على المهندس انه يجب اشتراك العضو الأصلي وفي حاله وفاة العضو الاصلي يحق اشتراك  الأرملة </w:t>
      </w:r>
      <w:r>
        <w:rPr>
          <w:rFonts w:hint="default" w:ascii="Calibri" w:hAnsi="Calibri" w:cs="Calibri"/>
        </w:rPr>
        <w:t xml:space="preserve">– </w:t>
      </w:r>
      <w:r>
        <w:rPr>
          <w:rFonts w:hint="default" w:ascii="Calibri" w:hAnsi="Calibri" w:cs="Calibri"/>
          <w:rtl/>
        </w:rPr>
        <w:t xml:space="preserve">الأبناء </w:t>
      </w:r>
      <w:r>
        <w:rPr>
          <w:rFonts w:hint="default" w:ascii="Calibri" w:hAnsi="Calibri" w:cs="Calibri"/>
        </w:rPr>
        <w:t xml:space="preserve">– </w:t>
      </w:r>
      <w:r>
        <w:rPr>
          <w:rFonts w:hint="default" w:ascii="Calibri" w:hAnsi="Calibri" w:cs="Calibri"/>
          <w:rtl/>
        </w:rPr>
        <w:t xml:space="preserve">الوالدين </w:t>
      </w:r>
      <w:r>
        <w:rPr>
          <w:rFonts w:hint="default" w:ascii="Calibri" w:hAnsi="Calibri" w:cs="Calibri"/>
        </w:rPr>
        <w:t>.</w:t>
      </w:r>
      <w:r>
        <w:rPr>
          <w:rFonts w:hint="default" w:ascii="Calibri" w:hAnsi="Calibri" w:cs="Calibri"/>
          <w:rtl/>
        </w:rPr>
        <w:t xml:space="preserve">في حالة استحقاقهم لمعاش النقابة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A5E29BA">
      <w:pPr>
        <w:rPr>
          <w:rFonts w:hint="default" w:ascii="Calibri" w:hAnsi="Calibri" w:cs="Calibri"/>
        </w:rPr>
      </w:pPr>
      <w:r>
        <w:rPr>
          <w:rFonts w:hint="default" w:ascii="Calibri" w:hAnsi="Calibri" w:cs="Calibri"/>
        </w:rPr>
        <w:t>____________________________________________________________________________________________________</w:t>
      </w:r>
    </w:p>
    <w:p w14:paraId="2AB61365">
      <w:pPr>
        <w:rPr>
          <w:rFonts w:hint="default" w:ascii="Calibri" w:hAnsi="Calibri" w:cs="Calibri"/>
        </w:rPr>
      </w:pPr>
      <w:r>
        <w:rPr>
          <w:rFonts w:hint="default" w:ascii="Calibri" w:hAnsi="Calibri" w:cs="Calibri"/>
        </w:rPr>
        <w:br w:type="textWrapping"/>
      </w:r>
    </w:p>
    <w:p w14:paraId="25FCD497">
      <w:pPr>
        <w:rPr>
          <w:rFonts w:hint="default" w:ascii="Calibri" w:hAnsi="Calibri" w:cs="Calibri"/>
        </w:rPr>
      </w:pPr>
      <w:r>
        <w:rPr>
          <w:rFonts w:hint="default" w:ascii="Calibri" w:hAnsi="Calibri" w:cs="Calibri"/>
          <w:b/>
          <w:bCs/>
          <w:rtl/>
        </w:rPr>
        <w:t>الأوراق المطلوبة لإضافة أحد التابعين ؟</w:t>
      </w:r>
    </w:p>
    <w:p w14:paraId="72204CEB">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عن  الأوراق المطلوبة لإضافة أحد التابعين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كارنيه المهندس في حالة عدم وجود المهندس </w:t>
      </w:r>
      <w:r>
        <w:rPr>
          <w:rFonts w:hint="default" w:ascii="Calibri" w:hAnsi="Calibri" w:cs="Calibri"/>
        </w:rPr>
        <w:t xml:space="preserve">+ </w:t>
      </w:r>
      <w:r>
        <w:rPr>
          <w:rFonts w:hint="default" w:ascii="Calibri" w:hAnsi="Calibri" w:cs="Calibri"/>
          <w:rtl/>
        </w:rPr>
        <w:t xml:space="preserve">صورة شخصية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لإضافة الزوجة </w:t>
      </w:r>
      <w:r>
        <w:rPr>
          <w:rFonts w:hint="default" w:ascii="Calibri" w:hAnsi="Calibri" w:cs="Calibri"/>
        </w:rPr>
        <w:t xml:space="preserve">/ </w:t>
      </w:r>
      <w:r>
        <w:rPr>
          <w:rFonts w:hint="default" w:ascii="Calibri" w:hAnsi="Calibri" w:cs="Calibri"/>
          <w:rtl/>
        </w:rPr>
        <w:t xml:space="preserve">صورة قسيمة الزواج </w:t>
      </w:r>
      <w:r>
        <w:rPr>
          <w:rFonts w:hint="default" w:ascii="Calibri" w:hAnsi="Calibri" w:cs="Calibri"/>
        </w:rPr>
        <w:t xml:space="preserve">+ </w:t>
      </w:r>
      <w:r>
        <w:rPr>
          <w:rFonts w:hint="default" w:ascii="Calibri" w:hAnsi="Calibri" w:cs="Calibri"/>
          <w:rtl/>
        </w:rPr>
        <w:t xml:space="preserve">صورة بطاقة الرقم القومي </w:t>
      </w:r>
      <w:r>
        <w:rPr>
          <w:rFonts w:hint="default" w:ascii="Calibri" w:hAnsi="Calibri" w:cs="Calibri"/>
        </w:rPr>
        <w:t xml:space="preserve">+ </w:t>
      </w:r>
      <w:r>
        <w:rPr>
          <w:rFonts w:hint="default" w:ascii="Calibri" w:hAnsi="Calibri" w:cs="Calibri"/>
          <w:rtl/>
        </w:rPr>
        <w:t xml:space="preserve">صورة شخصية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لإضافة الأبناء أقل من </w:t>
      </w:r>
      <w:r>
        <w:rPr>
          <w:rFonts w:hint="default" w:ascii="Calibri" w:hAnsi="Calibri" w:cs="Calibri"/>
        </w:rPr>
        <w:t xml:space="preserve">16 </w:t>
      </w:r>
      <w:r>
        <w:rPr>
          <w:rFonts w:hint="default" w:ascii="Calibri" w:hAnsi="Calibri" w:cs="Calibri"/>
          <w:rtl/>
        </w:rPr>
        <w:t xml:space="preserve">عام </w:t>
      </w:r>
      <w:r>
        <w:rPr>
          <w:rFonts w:hint="default" w:ascii="Calibri" w:hAnsi="Calibri" w:cs="Calibri"/>
        </w:rPr>
        <w:t xml:space="preserve">/ </w:t>
      </w:r>
      <w:r>
        <w:rPr>
          <w:rFonts w:hint="default" w:ascii="Calibri" w:hAnsi="Calibri" w:cs="Calibri"/>
          <w:rtl/>
        </w:rPr>
        <w:t xml:space="preserve">شهادة ميلاد الأبناء </w:t>
      </w:r>
      <w:r>
        <w:rPr>
          <w:rFonts w:hint="default" w:ascii="Calibri" w:hAnsi="Calibri" w:cs="Calibri"/>
        </w:rPr>
        <w:t xml:space="preserve">+ </w:t>
      </w:r>
      <w:r>
        <w:rPr>
          <w:rFonts w:hint="default" w:ascii="Calibri" w:hAnsi="Calibri" w:cs="Calibri"/>
          <w:rtl/>
        </w:rPr>
        <w:t xml:space="preserve">صورة شخصية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لإضافة الأبناء بعد سن ال</w:t>
      </w:r>
      <w:r>
        <w:rPr>
          <w:rFonts w:hint="default" w:ascii="Calibri" w:hAnsi="Calibri" w:cs="Calibri"/>
        </w:rPr>
        <w:t xml:space="preserve">16 / </w:t>
      </w:r>
      <w:r>
        <w:rPr>
          <w:rFonts w:hint="default" w:ascii="Calibri" w:hAnsi="Calibri" w:cs="Calibri"/>
          <w:rtl/>
        </w:rPr>
        <w:t xml:space="preserve">صورة البطاقة الرقم القومي </w:t>
      </w:r>
      <w:r>
        <w:rPr>
          <w:rFonts w:hint="default" w:ascii="Calibri" w:hAnsi="Calibri" w:cs="Calibri"/>
        </w:rPr>
        <w:t xml:space="preserve">+ </w:t>
      </w:r>
      <w:r>
        <w:rPr>
          <w:rFonts w:hint="default" w:ascii="Calibri" w:hAnsi="Calibri" w:cs="Calibri"/>
          <w:rtl/>
        </w:rPr>
        <w:t xml:space="preserve">صورة شخصية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 </w:t>
      </w:r>
      <w:r>
        <w:rPr>
          <w:rFonts w:hint="default" w:ascii="Calibri" w:hAnsi="Calibri" w:cs="Calibri"/>
          <w:rtl/>
        </w:rPr>
        <w:t xml:space="preserve">لإضافة الوالدة </w:t>
      </w:r>
      <w:r>
        <w:rPr>
          <w:rFonts w:hint="default" w:ascii="Calibri" w:hAnsi="Calibri" w:cs="Calibri"/>
        </w:rPr>
        <w:t xml:space="preserve">/ </w:t>
      </w:r>
      <w:r>
        <w:rPr>
          <w:rFonts w:hint="default" w:ascii="Calibri" w:hAnsi="Calibri" w:cs="Calibri"/>
          <w:rtl/>
        </w:rPr>
        <w:t xml:space="preserve">صورة شهادة ميلاد المهندس </w:t>
      </w:r>
      <w:r>
        <w:rPr>
          <w:rFonts w:hint="default" w:ascii="Calibri" w:hAnsi="Calibri" w:cs="Calibri"/>
        </w:rPr>
        <w:t xml:space="preserve">+ </w:t>
      </w:r>
      <w:r>
        <w:rPr>
          <w:rFonts w:hint="default" w:ascii="Calibri" w:hAnsi="Calibri" w:cs="Calibri"/>
          <w:rtl/>
        </w:rPr>
        <w:t xml:space="preserve">البطاقة الشخصية للوالدة </w:t>
      </w:r>
      <w:r>
        <w:rPr>
          <w:rFonts w:hint="default" w:ascii="Calibri" w:hAnsi="Calibri" w:cs="Calibri"/>
        </w:rPr>
        <w:t xml:space="preserve">+ </w:t>
      </w:r>
      <w:r>
        <w:rPr>
          <w:rFonts w:hint="default" w:ascii="Calibri" w:hAnsi="Calibri" w:cs="Calibri"/>
          <w:rtl/>
        </w:rPr>
        <w:t xml:space="preserve">صورة شخصية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6. </w:t>
      </w:r>
      <w:r>
        <w:rPr>
          <w:rFonts w:hint="default" w:ascii="Calibri" w:hAnsi="Calibri" w:cs="Calibri"/>
          <w:rtl/>
        </w:rPr>
        <w:t xml:space="preserve">لإضافة الوالد </w:t>
      </w:r>
      <w:r>
        <w:rPr>
          <w:rFonts w:hint="default" w:ascii="Calibri" w:hAnsi="Calibri" w:cs="Calibri"/>
        </w:rPr>
        <w:t xml:space="preserve">/ </w:t>
      </w:r>
      <w:r>
        <w:rPr>
          <w:rFonts w:hint="default" w:ascii="Calibri" w:hAnsi="Calibri" w:cs="Calibri"/>
          <w:rtl/>
        </w:rPr>
        <w:t xml:space="preserve">صورة البطاقة الشخصية للوالد </w:t>
      </w:r>
      <w:r>
        <w:rPr>
          <w:rFonts w:hint="default" w:ascii="Calibri" w:hAnsi="Calibri" w:cs="Calibri"/>
        </w:rPr>
        <w:t xml:space="preserve">+ </w:t>
      </w:r>
      <w:r>
        <w:rPr>
          <w:rFonts w:hint="default" w:ascii="Calibri" w:hAnsi="Calibri" w:cs="Calibri"/>
          <w:rtl/>
        </w:rPr>
        <w:t xml:space="preserve">صورة شخصية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7. </w:t>
      </w:r>
      <w:r>
        <w:rPr>
          <w:rFonts w:hint="default" w:ascii="Calibri" w:hAnsi="Calibri" w:cs="Calibri"/>
          <w:rtl/>
        </w:rPr>
        <w:t xml:space="preserve">في حالة وفاة عضو مشترك من قبل في المشروع </w:t>
      </w:r>
      <w:r>
        <w:rPr>
          <w:rFonts w:hint="default" w:ascii="Calibri" w:hAnsi="Calibri" w:cs="Calibri"/>
        </w:rPr>
        <w:t xml:space="preserve">( </w:t>
      </w:r>
      <w:r>
        <w:rPr>
          <w:rFonts w:hint="default" w:ascii="Calibri" w:hAnsi="Calibri" w:cs="Calibri"/>
          <w:rtl/>
        </w:rPr>
        <w:t xml:space="preserve">إحضار صورة من شهادة الوفاة للحذف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2CF15F8">
      <w:pPr>
        <w:rPr>
          <w:rFonts w:hint="default" w:ascii="Calibri" w:hAnsi="Calibri" w:cs="Calibri"/>
        </w:rPr>
      </w:pPr>
      <w:r>
        <w:rPr>
          <w:rFonts w:hint="default" w:ascii="Calibri" w:hAnsi="Calibri" w:cs="Calibri"/>
        </w:rPr>
        <w:t>____________________________________________________________________________________________________</w:t>
      </w:r>
    </w:p>
    <w:p w14:paraId="57E60096">
      <w:pPr>
        <w:rPr>
          <w:rFonts w:hint="default" w:ascii="Calibri" w:hAnsi="Calibri" w:cs="Calibri"/>
        </w:rPr>
      </w:pPr>
      <w:r>
        <w:rPr>
          <w:rFonts w:hint="default" w:ascii="Calibri" w:hAnsi="Calibri" w:cs="Calibri"/>
        </w:rPr>
        <w:br w:type="textWrapping"/>
      </w:r>
    </w:p>
    <w:p w14:paraId="739B0A8E">
      <w:pPr>
        <w:rPr>
          <w:rFonts w:hint="default" w:ascii="Calibri" w:hAnsi="Calibri" w:cs="Calibri"/>
        </w:rPr>
      </w:pPr>
      <w:r>
        <w:rPr>
          <w:rFonts w:hint="default" w:ascii="Calibri" w:hAnsi="Calibri" w:cs="Calibri"/>
          <w:b/>
          <w:bCs/>
          <w:rtl/>
        </w:rPr>
        <w:t>اسعار التجديد و الاشتراك فى برنامج الرعايه الصحيه ؟</w:t>
      </w:r>
    </w:p>
    <w:p w14:paraId="38537F4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عن اسعار التجديد و الاشتراك فى برنامج الرعايه الصحيه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تم الرد بسعر الاشتراك لاول مره  او التجديدحسب السن او حسب دفعة التخرج و  ابلاغ العميل بما يلى من مصاريف اداريه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المصاريف الاداريه </w:t>
      </w:r>
      <w:r>
        <w:rPr>
          <w:rFonts w:hint="default" w:ascii="Calibri" w:hAnsi="Calibri" w:cs="Calibri"/>
        </w:rPr>
        <w:t xml:space="preserve">(85 </w:t>
      </w:r>
      <w:r>
        <w:rPr>
          <w:rFonts w:hint="default" w:ascii="Calibri" w:hAnsi="Calibri" w:cs="Calibri"/>
          <w:rtl/>
        </w:rPr>
        <w:t xml:space="preserve">جنيه </w:t>
      </w:r>
      <w:r>
        <w:rPr>
          <w:rFonts w:hint="default" w:ascii="Calibri" w:hAnsi="Calibri" w:cs="Calibri"/>
        </w:rPr>
        <w:t xml:space="preserve">) </w:t>
      </w:r>
      <w:r>
        <w:rPr>
          <w:rFonts w:hint="default" w:ascii="Calibri" w:hAnsi="Calibri" w:cs="Calibri"/>
          <w:rtl/>
        </w:rPr>
        <w:t xml:space="preserve">خاصه بالمهندس و اسرته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رسم اعادة قيد بمبلغ </w:t>
      </w:r>
      <w:r>
        <w:rPr>
          <w:rFonts w:hint="default" w:ascii="Calibri" w:hAnsi="Calibri" w:cs="Calibri"/>
        </w:rPr>
        <w:t xml:space="preserve">( 100 </w:t>
      </w:r>
      <w:r>
        <w:rPr>
          <w:rFonts w:hint="default" w:ascii="Calibri" w:hAnsi="Calibri" w:cs="Calibri"/>
          <w:rtl/>
        </w:rPr>
        <w:t xml:space="preserve">جنيه </w:t>
      </w:r>
      <w:r>
        <w:rPr>
          <w:rFonts w:hint="default" w:ascii="Calibri" w:hAnsi="Calibri" w:cs="Calibri"/>
        </w:rPr>
        <w:t xml:space="preserve">) </w:t>
      </w:r>
      <w:r>
        <w:rPr>
          <w:rFonts w:hint="default" w:ascii="Calibri" w:hAnsi="Calibri" w:cs="Calibri"/>
          <w:rtl/>
        </w:rPr>
        <w:t xml:space="preserve">لمن لم يقم بالتجديد للسنوات السابقه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رسوم المنظومة الاليكترونية  </w:t>
      </w:r>
      <w:r>
        <w:rPr>
          <w:rFonts w:hint="default" w:ascii="Calibri" w:hAnsi="Calibri" w:cs="Calibri"/>
        </w:rPr>
        <w:t xml:space="preserve">( 50 </w:t>
      </w:r>
      <w:r>
        <w:rPr>
          <w:rFonts w:hint="default" w:ascii="Calibri" w:hAnsi="Calibri" w:cs="Calibri"/>
          <w:rtl/>
        </w:rPr>
        <w:t xml:space="preserve">جنيه </w:t>
      </w:r>
      <w:r>
        <w:rPr>
          <w:rFonts w:hint="default" w:ascii="Calibri" w:hAnsi="Calibri" w:cs="Calibri"/>
        </w:rPr>
        <w:t xml:space="preserve">) </w:t>
      </w:r>
      <w:r>
        <w:rPr>
          <w:rFonts w:hint="default" w:ascii="Calibri" w:hAnsi="Calibri" w:cs="Calibri"/>
          <w:rtl/>
        </w:rPr>
        <w:t xml:space="preserve">لكل مستفيد </w:t>
      </w:r>
      <w:r>
        <w:rPr>
          <w:rFonts w:hint="default" w:ascii="Calibri" w:hAnsi="Calibri" w:cs="Calibri"/>
        </w:rPr>
        <w:t xml:space="preserve">( </w:t>
      </w:r>
      <w:r>
        <w:rPr>
          <w:rFonts w:hint="default" w:ascii="Calibri" w:hAnsi="Calibri" w:cs="Calibri"/>
          <w:rtl/>
        </w:rPr>
        <w:t xml:space="preserve">المنظومه الالكترونيه </w:t>
      </w:r>
      <w:r>
        <w:rPr>
          <w:rFonts w:hint="default" w:ascii="Calibri" w:hAnsi="Calibri" w:cs="Calibri"/>
        </w:rPr>
        <w:t xml:space="preserve">) </w:t>
      </w:r>
      <w:r>
        <w:rPr>
          <w:rFonts w:hint="default" w:ascii="Calibri" w:hAnsi="Calibri" w:cs="Calibri"/>
          <w:rtl/>
        </w:rPr>
        <w:t xml:space="preserve">بالنسبة للاشتراك الجديد او لمن لمن يقم بالتجديد للسنوات السابقه سواء كان العضو الاصلى او احد التابعين و </w:t>
      </w:r>
      <w:r>
        <w:rPr>
          <w:rFonts w:hint="default" w:ascii="Calibri" w:hAnsi="Calibri" w:cs="Calibri"/>
        </w:rPr>
        <w:t xml:space="preserve">(20 </w:t>
      </w:r>
      <w:r>
        <w:rPr>
          <w:rFonts w:hint="default" w:ascii="Calibri" w:hAnsi="Calibri" w:cs="Calibri"/>
          <w:rtl/>
        </w:rPr>
        <w:t>جنيه</w:t>
      </w:r>
      <w:r>
        <w:rPr>
          <w:rFonts w:hint="default" w:ascii="Calibri" w:hAnsi="Calibri" w:cs="Calibri"/>
        </w:rPr>
        <w:t xml:space="preserve">) </w:t>
      </w:r>
      <w:r>
        <w:rPr>
          <w:rFonts w:hint="default" w:ascii="Calibri" w:hAnsi="Calibri" w:cs="Calibri"/>
          <w:rtl/>
        </w:rPr>
        <w:t xml:space="preserve">لمن قام بالتجديد لعام </w:t>
      </w:r>
      <w:r>
        <w:rPr>
          <w:rFonts w:hint="default" w:ascii="Calibri" w:hAnsi="Calibri" w:cs="Calibri"/>
        </w:rPr>
        <w:t xml:space="preserve">2022 </w:t>
      </w:r>
      <w:r>
        <w:rPr>
          <w:rFonts w:hint="default" w:ascii="Calibri" w:hAnsi="Calibri" w:cs="Calibri"/>
          <w:rtl/>
        </w:rPr>
        <w:t xml:space="preserve">سواء كان العضو الاصلى او احد التابعين و تشمل الاتى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الشبكه الطبيه للجهات العلاجيه عن بعد </w:t>
      </w:r>
      <w:r>
        <w:rPr>
          <w:rFonts w:hint="default" w:ascii="Calibri" w:hAnsi="Calibri" w:cs="Calibri"/>
        </w:rPr>
        <w:t xml:space="preserve">( </w:t>
      </w:r>
      <w:r>
        <w:rPr>
          <w:rFonts w:hint="default" w:ascii="Calibri" w:hAnsi="Calibri" w:cs="Calibri"/>
          <w:rtl/>
        </w:rPr>
        <w:t xml:space="preserve">البورتال الطبى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مركز الاتصال الموحد </w:t>
      </w:r>
      <w:r>
        <w:rPr>
          <w:rFonts w:hint="default" w:ascii="Calibri" w:hAnsi="Calibri" w:cs="Calibri"/>
        </w:rPr>
        <w:t xml:space="preserve">( </w:t>
      </w:r>
      <w:r>
        <w:rPr>
          <w:rFonts w:hint="default" w:ascii="Calibri" w:hAnsi="Calibri" w:cs="Calibri"/>
          <w:rtl/>
        </w:rPr>
        <w:t xml:space="preserve">كول سنتر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تطبيق الموبيل لتقديم الخدمات الالكترونيه عن بعد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 xml:space="preserve">بطاقه ذكيه لا تلامسيه لكل مشترك </w:t>
      </w:r>
      <w:r>
        <w:rPr>
          <w:rFonts w:hint="default" w:ascii="Calibri" w:hAnsi="Calibri" w:cs="Calibri"/>
        </w:rPr>
        <w:t xml:space="preserve">( </w:t>
      </w:r>
      <w:r>
        <w:rPr>
          <w:rFonts w:hint="default" w:ascii="Calibri" w:hAnsi="Calibri" w:cs="Calibri"/>
          <w:rtl/>
        </w:rPr>
        <w:t xml:space="preserve">كارنيه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بالنسبه لاشتراك احد الوالدين لاول مره او اعادة قيد احد الوالدين مره اخرى مع  الساده المهندسين دفعة </w:t>
      </w:r>
      <w:r>
        <w:rPr>
          <w:rFonts w:hint="default" w:ascii="Calibri" w:hAnsi="Calibri" w:cs="Calibri"/>
        </w:rPr>
        <w:t xml:space="preserve">2018 </w:t>
      </w:r>
      <w:r>
        <w:rPr>
          <w:rFonts w:hint="default" w:ascii="Calibri" w:hAnsi="Calibri" w:cs="Calibri"/>
          <w:rtl/>
        </w:rPr>
        <w:t xml:space="preserve">وما قبلها يتم دفع مصاريف </w:t>
      </w:r>
      <w:r>
        <w:rPr>
          <w:rFonts w:hint="default" w:ascii="Calibri" w:hAnsi="Calibri" w:cs="Calibri"/>
        </w:rPr>
        <w:t xml:space="preserve">( 500 </w:t>
      </w:r>
      <w:r>
        <w:rPr>
          <w:rFonts w:hint="default" w:ascii="Calibri" w:hAnsi="Calibri" w:cs="Calibri"/>
          <w:rtl/>
        </w:rPr>
        <w:t xml:space="preserve">جنيه </w:t>
      </w:r>
      <w:r>
        <w:rPr>
          <w:rFonts w:hint="default" w:ascii="Calibri" w:hAnsi="Calibri" w:cs="Calibri"/>
        </w:rPr>
        <w:t xml:space="preserve">) </w:t>
      </w:r>
      <w:r>
        <w:rPr>
          <w:rFonts w:hint="default" w:ascii="Calibri" w:hAnsi="Calibri" w:cs="Calibri"/>
          <w:rtl/>
        </w:rPr>
        <w:t xml:space="preserve">لكل فرد من الوالدين بالاضافه الى مصاريف الاشتراك المتعارف عليها حسب كل شريحه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اسعار الاشتراكات اضغط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2C586330">
      <w:pPr>
        <w:rPr>
          <w:rFonts w:hint="default" w:ascii="Calibri" w:hAnsi="Calibri" w:cs="Calibri"/>
        </w:rPr>
      </w:pPr>
      <w:r>
        <w:rPr>
          <w:rFonts w:hint="default" w:ascii="Calibri" w:hAnsi="Calibri" w:cs="Calibri"/>
        </w:rPr>
        <w:t>____________________________________________________________________________________________________</w:t>
      </w:r>
    </w:p>
    <w:p w14:paraId="0C14891C">
      <w:pPr>
        <w:rPr>
          <w:rFonts w:hint="default" w:ascii="Calibri" w:hAnsi="Calibri" w:cs="Calibri"/>
        </w:rPr>
      </w:pPr>
      <w:r>
        <w:rPr>
          <w:rFonts w:hint="default" w:ascii="Calibri" w:hAnsi="Calibri" w:cs="Calibri"/>
        </w:rPr>
        <w:br w:type="textWrapping"/>
      </w:r>
    </w:p>
    <w:p w14:paraId="72F3B904">
      <w:pPr>
        <w:rPr>
          <w:rFonts w:hint="default" w:ascii="Calibri" w:hAnsi="Calibri" w:cs="Calibri"/>
        </w:rPr>
      </w:pPr>
      <w:r>
        <w:rPr>
          <w:rFonts w:hint="default" w:ascii="Calibri" w:hAnsi="Calibri" w:cs="Calibri"/>
          <w:b/>
          <w:bCs/>
          <w:rtl/>
        </w:rPr>
        <w:t>الأوراق المطلوبة لإضافة مولود حديث الولادة او لإضافة زواج حديث ؟</w:t>
      </w:r>
    </w:p>
    <w:p w14:paraId="3D3A9539">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عن الأوراق المطلوبة لإضافة مولود حديث الولادة او لإضافة زواج حديث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خطار المولود أو شهادة الميلاد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قسيمة الزواج أو بطاقة الزوج </w:t>
      </w:r>
      <w:r>
        <w:rPr>
          <w:rFonts w:hint="default" w:ascii="Calibri" w:hAnsi="Calibri" w:cs="Calibri"/>
        </w:rPr>
        <w:t xml:space="preserve">/ </w:t>
      </w:r>
      <w:r>
        <w:rPr>
          <w:rFonts w:hint="default" w:ascii="Calibri" w:hAnsi="Calibri" w:cs="Calibri"/>
          <w:rtl/>
        </w:rPr>
        <w:t xml:space="preserve">ـة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صورة شخصية للزوج </w:t>
      </w:r>
      <w:r>
        <w:rPr>
          <w:rFonts w:hint="default" w:ascii="Calibri" w:hAnsi="Calibri" w:cs="Calibri"/>
        </w:rPr>
        <w:t xml:space="preserve">/ </w:t>
      </w:r>
      <w:r>
        <w:rPr>
          <w:rFonts w:hint="default" w:ascii="Calibri" w:hAnsi="Calibri" w:cs="Calibri"/>
          <w:rtl/>
        </w:rPr>
        <w:t xml:space="preserve">ـة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3110700">
      <w:pPr>
        <w:rPr>
          <w:rFonts w:hint="default" w:ascii="Calibri" w:hAnsi="Calibri" w:cs="Calibri"/>
        </w:rPr>
      </w:pPr>
      <w:r>
        <w:rPr>
          <w:rFonts w:hint="default" w:ascii="Calibri" w:hAnsi="Calibri" w:cs="Calibri"/>
        </w:rPr>
        <w:t>____________________________________________________________________________________________________</w:t>
      </w:r>
    </w:p>
    <w:p w14:paraId="27C77628">
      <w:pPr>
        <w:rPr>
          <w:rFonts w:hint="default" w:ascii="Calibri" w:hAnsi="Calibri" w:cs="Calibri"/>
        </w:rPr>
      </w:pPr>
      <w:r>
        <w:rPr>
          <w:rFonts w:hint="default" w:ascii="Calibri" w:hAnsi="Calibri" w:cs="Calibri"/>
        </w:rPr>
        <w:br w:type="textWrapping"/>
      </w:r>
    </w:p>
    <w:p w14:paraId="3BA8BDF4">
      <w:pPr>
        <w:rPr>
          <w:rFonts w:hint="default" w:ascii="Calibri" w:hAnsi="Calibri" w:cs="Calibri"/>
        </w:rPr>
      </w:pPr>
      <w:r>
        <w:rPr>
          <w:rFonts w:hint="default" w:ascii="Calibri" w:hAnsi="Calibri" w:cs="Calibri"/>
          <w:b/>
        </w:rPr>
        <w:t xml:space="preserve"> </w:t>
      </w:r>
      <w:r>
        <w:rPr>
          <w:rFonts w:hint="default" w:ascii="Calibri" w:hAnsi="Calibri" w:cs="Calibri"/>
          <w:b/>
          <w:bCs/>
          <w:rtl/>
        </w:rPr>
        <w:t>يتم حذف أحد التابعين بعد الاشتراك ؟</w:t>
      </w:r>
    </w:p>
    <w:p w14:paraId="42E28929">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عن يتم حذف أحد التابعين بعد الاشتراك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الأبنة عند الزواج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الاين عند بلوغ ال </w:t>
      </w:r>
      <w:r>
        <w:rPr>
          <w:rFonts w:hint="default" w:ascii="Calibri" w:hAnsi="Calibri" w:cs="Calibri"/>
        </w:rPr>
        <w:t xml:space="preserve">26 </w:t>
      </w:r>
      <w:r>
        <w:rPr>
          <w:rFonts w:hint="default" w:ascii="Calibri" w:hAnsi="Calibri" w:cs="Calibri"/>
          <w:rtl/>
        </w:rPr>
        <w:t xml:space="preserve">سنه او التخرج ايهما اقرب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وفاة احد التابعين قبل بداية السنة المالية مع احضار ما يفيد الوفاة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حذف الزوجة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حذف الوالدين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لا يحق حذف الأبناء في حالة وجود الزوجة او الوالدين الا ببلوغهم سن ال</w:t>
      </w:r>
      <w:r>
        <w:rPr>
          <w:rFonts w:hint="default" w:ascii="Calibri" w:hAnsi="Calibri" w:cs="Calibri"/>
        </w:rPr>
        <w:t xml:space="preserve">( 26 </w:t>
      </w:r>
      <w:r>
        <w:rPr>
          <w:rFonts w:hint="default" w:ascii="Calibri" w:hAnsi="Calibri" w:cs="Calibri"/>
          <w:rtl/>
        </w:rPr>
        <w:t xml:space="preserve">للذكور </w:t>
      </w:r>
      <w:r>
        <w:rPr>
          <w:rFonts w:hint="default" w:ascii="Calibri" w:hAnsi="Calibri" w:cs="Calibri"/>
        </w:rPr>
        <w:t xml:space="preserve">– </w:t>
      </w:r>
      <w:r>
        <w:rPr>
          <w:rFonts w:hint="default" w:ascii="Calibri" w:hAnsi="Calibri" w:cs="Calibri"/>
          <w:rtl/>
        </w:rPr>
        <w:t xml:space="preserve">التخرج </w:t>
      </w:r>
      <w:r>
        <w:rPr>
          <w:rFonts w:hint="default" w:ascii="Calibri" w:hAnsi="Calibri" w:cs="Calibri"/>
        </w:rPr>
        <w:t xml:space="preserve">) </w:t>
      </w:r>
      <w:r>
        <w:rPr>
          <w:rFonts w:hint="default" w:ascii="Calibri" w:hAnsi="Calibri" w:cs="Calibri"/>
          <w:rtl/>
        </w:rPr>
        <w:t xml:space="preserve">او الأبنة </w:t>
      </w:r>
      <w:r>
        <w:rPr>
          <w:rFonts w:hint="default" w:ascii="Calibri" w:hAnsi="Calibri" w:cs="Calibri"/>
        </w:rPr>
        <w:t xml:space="preserve">( </w:t>
      </w:r>
      <w:r>
        <w:rPr>
          <w:rFonts w:hint="default" w:ascii="Calibri" w:hAnsi="Calibri" w:cs="Calibri"/>
          <w:rtl/>
        </w:rPr>
        <w:t>للزواج او العمل</w:t>
      </w:r>
      <w:r>
        <w:rPr>
          <w:rFonts w:hint="default" w:ascii="Calibri" w:hAnsi="Calibri" w:cs="Calibri"/>
        </w:rPr>
        <w:t xml:space="preserve">) </w:t>
      </w:r>
      <w:r>
        <w:rPr>
          <w:rFonts w:hint="default" w:ascii="Calibri" w:hAnsi="Calibri" w:cs="Calibri"/>
          <w:rtl/>
        </w:rPr>
        <w:t xml:space="preserve">ويحق للمهندس حذف كل الاعضاء التابعين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7B4BD5B">
      <w:pPr>
        <w:rPr>
          <w:rFonts w:hint="default" w:ascii="Calibri" w:hAnsi="Calibri" w:cs="Calibri"/>
        </w:rPr>
      </w:pPr>
      <w:r>
        <w:rPr>
          <w:rFonts w:hint="default" w:ascii="Calibri" w:hAnsi="Calibri" w:cs="Calibri"/>
        </w:rPr>
        <w:t>____________________________________________________________________________________________________</w:t>
      </w:r>
    </w:p>
    <w:p w14:paraId="4E839D12">
      <w:pPr>
        <w:rPr>
          <w:rFonts w:hint="default" w:ascii="Calibri" w:hAnsi="Calibri" w:cs="Calibri"/>
        </w:rPr>
      </w:pPr>
      <w:r>
        <w:rPr>
          <w:rFonts w:hint="default" w:ascii="Calibri" w:hAnsi="Calibri" w:cs="Calibri"/>
        </w:rPr>
        <w:br w:type="textWrapping"/>
      </w:r>
    </w:p>
    <w:p w14:paraId="7FEAD6A0">
      <w:pPr>
        <w:rPr>
          <w:rFonts w:hint="default" w:ascii="Calibri" w:hAnsi="Calibri" w:cs="Calibri"/>
        </w:rPr>
      </w:pPr>
      <w:r>
        <w:rPr>
          <w:rFonts w:hint="default" w:ascii="Calibri" w:hAnsi="Calibri" w:cs="Calibri"/>
          <w:b/>
          <w:bCs/>
          <w:rtl/>
        </w:rPr>
        <w:t>هل من حق موظفى النقابه الاشتراك فى خدمات الرعاية الصحية؟</w:t>
      </w:r>
    </w:p>
    <w:p w14:paraId="507F814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هل من حق  موظفى النقابه الاشتراك فى خدمات الرعاية الصحية؟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موظفى النقابه لهم الحق بالاشتراك بنفس شروط اشتراك المهندس فيما عدا </w:t>
      </w:r>
      <w:r>
        <w:rPr>
          <w:rFonts w:hint="default" w:ascii="Calibri" w:hAnsi="Calibri" w:cs="Calibri"/>
        </w:rPr>
        <w:br w:type="textWrapping"/>
      </w:r>
      <w:r>
        <w:rPr>
          <w:rFonts w:hint="default" w:ascii="Calibri" w:hAnsi="Calibri" w:cs="Calibri"/>
        </w:rPr>
        <w:br w:type="textWrapping"/>
      </w:r>
      <w:r>
        <w:rPr>
          <w:rFonts w:hint="default" w:ascii="Calibri" w:hAnsi="Calibri" w:cs="Calibri"/>
        </w:rPr>
        <w:t>1 -</w:t>
      </w:r>
      <w:r>
        <w:rPr>
          <w:rFonts w:hint="default" w:ascii="Calibri" w:hAnsi="Calibri" w:cs="Calibri"/>
          <w:rtl/>
        </w:rPr>
        <w:t xml:space="preserve">قيمة الاشتراك تختلف عن المهندس </w:t>
      </w:r>
      <w:r>
        <w:rPr>
          <w:rFonts w:hint="default" w:ascii="Calibri" w:hAnsi="Calibri" w:cs="Calibri"/>
        </w:rPr>
        <w:t xml:space="preserve">( </w:t>
      </w:r>
      <w:r>
        <w:rPr>
          <w:rFonts w:hint="default" w:ascii="Calibri" w:hAnsi="Calibri" w:cs="Calibri"/>
          <w:rtl/>
        </w:rPr>
        <w:t>تكون اعلى من قيمة اشتراك المهندس</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2-</w:t>
      </w:r>
      <w:r>
        <w:rPr>
          <w:rFonts w:hint="default" w:ascii="Calibri" w:hAnsi="Calibri" w:cs="Calibri"/>
          <w:rtl/>
        </w:rPr>
        <w:t xml:space="preserve">بعد خروج الموظف لسن المعاش لا يمكنه الاشتراك فى خدمة الرعاية الصحية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7DC1139A">
      <w:pPr>
        <w:rPr>
          <w:rFonts w:hint="default" w:ascii="Calibri" w:hAnsi="Calibri" w:cs="Calibri"/>
        </w:rPr>
      </w:pPr>
      <w:r>
        <w:rPr>
          <w:rFonts w:hint="default" w:ascii="Calibri" w:hAnsi="Calibri" w:cs="Calibri"/>
        </w:rPr>
        <w:t>____________________________________________________________________________________________________</w:t>
      </w:r>
    </w:p>
    <w:p w14:paraId="33AEBC30">
      <w:pPr>
        <w:rPr>
          <w:rFonts w:hint="default" w:ascii="Calibri" w:hAnsi="Calibri" w:cs="Calibri"/>
        </w:rPr>
      </w:pPr>
      <w:r>
        <w:rPr>
          <w:rFonts w:hint="default" w:ascii="Calibri" w:hAnsi="Calibri" w:cs="Calibri"/>
        </w:rPr>
        <w:br w:type="textWrapping"/>
      </w:r>
    </w:p>
    <w:p w14:paraId="19F1BFA2">
      <w:pPr>
        <w:rPr>
          <w:rFonts w:hint="default" w:ascii="Calibri" w:hAnsi="Calibri" w:cs="Calibri"/>
        </w:rPr>
      </w:pPr>
      <w:r>
        <w:rPr>
          <w:rFonts w:hint="default" w:ascii="Calibri" w:hAnsi="Calibri" w:cs="Calibri"/>
          <w:b/>
        </w:rPr>
        <w:t xml:space="preserve"> </w:t>
      </w:r>
      <w:r>
        <w:rPr>
          <w:rFonts w:hint="default" w:ascii="Calibri" w:hAnsi="Calibri" w:cs="Calibri"/>
          <w:b/>
          <w:bCs/>
          <w:rtl/>
        </w:rPr>
        <w:t>قواعد الاشتراك فيما يخص مدة الاشتراك و توقيته؟</w:t>
      </w:r>
    </w:p>
    <w:p w14:paraId="10187330">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عن قواعد الاشتراك فيما يخص مدة الاشتراك و توقيته؟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يرجى العلم بانه سيتم فتح باب تجديد الاشتراك لعام </w:t>
      </w:r>
      <w:r>
        <w:rPr>
          <w:rFonts w:hint="default" w:ascii="Calibri" w:hAnsi="Calibri" w:cs="Calibri"/>
        </w:rPr>
        <w:t xml:space="preserve">2023  </w:t>
      </w:r>
      <w:r>
        <w:rPr>
          <w:rFonts w:hint="default" w:ascii="Calibri" w:hAnsi="Calibri" w:cs="Calibri"/>
          <w:rtl/>
        </w:rPr>
        <w:t xml:space="preserve">بداية من يوم </w:t>
      </w:r>
      <w:r>
        <w:rPr>
          <w:rFonts w:hint="default" w:ascii="Calibri" w:hAnsi="Calibri" w:cs="Calibri"/>
        </w:rPr>
        <w:t xml:space="preserve">5 </w:t>
      </w:r>
      <w:r>
        <w:rPr>
          <w:rFonts w:hint="default" w:ascii="Calibri" w:hAnsi="Calibri" w:cs="Calibri"/>
          <w:rtl/>
        </w:rPr>
        <w:t xml:space="preserve">ديسمبر </w:t>
      </w:r>
      <w:r>
        <w:rPr>
          <w:rFonts w:hint="default" w:ascii="Calibri" w:hAnsi="Calibri" w:cs="Calibri"/>
        </w:rPr>
        <w:t xml:space="preserve">2022 </w:t>
      </w:r>
      <w:r>
        <w:rPr>
          <w:rFonts w:hint="default" w:ascii="Calibri" w:hAnsi="Calibri" w:cs="Calibri"/>
          <w:rtl/>
        </w:rPr>
        <w:t xml:space="preserve">من خلال الابلكيشن او النقابة العامة او النقابات الفرعية والنوادى حتى يوم </w:t>
      </w:r>
      <w:r>
        <w:rPr>
          <w:rFonts w:hint="default" w:ascii="Calibri" w:hAnsi="Calibri" w:cs="Calibri"/>
        </w:rPr>
        <w:t xml:space="preserve">31 </w:t>
      </w:r>
      <w:r>
        <w:rPr>
          <w:rFonts w:hint="default" w:ascii="Calibri" w:hAnsi="Calibri" w:cs="Calibri"/>
          <w:rtl/>
        </w:rPr>
        <w:t xml:space="preserve">مارس </w:t>
      </w:r>
      <w:r>
        <w:rPr>
          <w:rFonts w:hint="default" w:ascii="Calibri" w:hAnsi="Calibri" w:cs="Calibri"/>
        </w:rPr>
        <w:t xml:space="preserve">2023, </w:t>
      </w:r>
      <w:r>
        <w:rPr>
          <w:rFonts w:hint="default" w:ascii="Calibri" w:hAnsi="Calibri" w:cs="Calibri"/>
          <w:rtl/>
        </w:rPr>
        <w:t xml:space="preserve">مع العلم بان اسعار اشتراكات عام </w:t>
      </w:r>
      <w:r>
        <w:rPr>
          <w:rFonts w:hint="default" w:ascii="Calibri" w:hAnsi="Calibri" w:cs="Calibri"/>
        </w:rPr>
        <w:t xml:space="preserve">2023 </w:t>
      </w:r>
      <w:r>
        <w:rPr>
          <w:rFonts w:hint="default" w:ascii="Calibri" w:hAnsi="Calibri" w:cs="Calibri"/>
          <w:rtl/>
        </w:rPr>
        <w:t xml:space="preserve">هى نفس اسعار اشتراكات </w:t>
      </w:r>
      <w:r>
        <w:rPr>
          <w:rFonts w:hint="default" w:ascii="Calibri" w:hAnsi="Calibri" w:cs="Calibri"/>
        </w:rPr>
        <w:t xml:space="preserve">2022 </w:t>
      </w:r>
      <w:r>
        <w:rPr>
          <w:rFonts w:hint="default" w:ascii="Calibri" w:hAnsi="Calibri" w:cs="Calibri"/>
          <w:rtl/>
        </w:rPr>
        <w:t xml:space="preserve">دون تغير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28231497">
      <w:pPr>
        <w:rPr>
          <w:rFonts w:hint="default" w:ascii="Calibri" w:hAnsi="Calibri" w:cs="Calibri"/>
        </w:rPr>
      </w:pPr>
      <w:r>
        <w:rPr>
          <w:rFonts w:hint="default" w:ascii="Calibri" w:hAnsi="Calibri" w:cs="Calibri"/>
        </w:rPr>
        <w:t>____________________________________________________________________________________________________</w:t>
      </w:r>
    </w:p>
    <w:p w14:paraId="78D8E8D0">
      <w:pPr>
        <w:rPr>
          <w:rFonts w:hint="default" w:ascii="Calibri" w:hAnsi="Calibri" w:cs="Calibri"/>
        </w:rPr>
      </w:pPr>
      <w:r>
        <w:rPr>
          <w:rFonts w:hint="default" w:ascii="Calibri" w:hAnsi="Calibri" w:cs="Calibri"/>
        </w:rPr>
        <w:br w:type="textWrapping"/>
      </w:r>
    </w:p>
    <w:p w14:paraId="4F447501">
      <w:pPr>
        <w:rPr>
          <w:rFonts w:hint="default" w:ascii="Calibri" w:hAnsi="Calibri" w:cs="Calibri"/>
        </w:rPr>
      </w:pPr>
      <w:r>
        <w:rPr>
          <w:rFonts w:hint="default" w:ascii="Calibri" w:hAnsi="Calibri" w:cs="Calibri"/>
          <w:b/>
          <w:bCs/>
          <w:rtl/>
        </w:rPr>
        <w:t>الاضافات التى يسمح بها طول العام ؟</w:t>
      </w:r>
    </w:p>
    <w:p w14:paraId="2ED79679">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عن الاضافات التى يسمح بها طول العام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مهندس حديث التخرج </w:t>
      </w:r>
      <w:r>
        <w:rPr>
          <w:rFonts w:hint="default" w:ascii="Calibri" w:hAnsi="Calibri" w:cs="Calibri"/>
        </w:rPr>
        <w:t xml:space="preserve">:- </w:t>
      </w:r>
      <w:r>
        <w:rPr>
          <w:rFonts w:hint="default" w:ascii="Calibri" w:hAnsi="Calibri" w:cs="Calibri"/>
          <w:rtl/>
        </w:rPr>
        <w:t xml:space="preserve">اشتراكه اجبارى بالمشروع و فقا لقرار المجلس الاعلى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مولود حديث الولاده </w:t>
      </w:r>
      <w:r>
        <w:rPr>
          <w:rFonts w:hint="default" w:ascii="Calibri" w:hAnsi="Calibri" w:cs="Calibri"/>
        </w:rPr>
        <w:t xml:space="preserve">:- </w:t>
      </w:r>
      <w:r>
        <w:rPr>
          <w:rFonts w:hint="default" w:ascii="Calibri" w:hAnsi="Calibri" w:cs="Calibri"/>
          <w:rtl/>
        </w:rPr>
        <w:t xml:space="preserve">خلال </w:t>
      </w:r>
      <w:r>
        <w:rPr>
          <w:rFonts w:hint="default" w:ascii="Calibri" w:hAnsi="Calibri" w:cs="Calibri"/>
        </w:rPr>
        <w:t xml:space="preserve">4 </w:t>
      </w:r>
      <w:r>
        <w:rPr>
          <w:rFonts w:hint="default" w:ascii="Calibri" w:hAnsi="Calibri" w:cs="Calibri"/>
          <w:rtl/>
        </w:rPr>
        <w:t xml:space="preserve">شهور من تاريخ الولاده </w:t>
      </w:r>
      <w:r>
        <w:rPr>
          <w:rFonts w:hint="default" w:ascii="Calibri" w:hAnsi="Calibri" w:cs="Calibri"/>
        </w:rPr>
        <w:t xml:space="preserve">" </w:t>
      </w:r>
      <w:r>
        <w:rPr>
          <w:rFonts w:hint="default" w:ascii="Calibri" w:hAnsi="Calibri" w:cs="Calibri"/>
          <w:rtl/>
        </w:rPr>
        <w:t xml:space="preserve">يشترط شهادة الميلاد او اخطار الولاده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زواج حديث </w:t>
      </w:r>
      <w:r>
        <w:rPr>
          <w:rFonts w:hint="default" w:ascii="Calibri" w:hAnsi="Calibri" w:cs="Calibri"/>
        </w:rPr>
        <w:t xml:space="preserve">:- </w:t>
      </w:r>
      <w:r>
        <w:rPr>
          <w:rFonts w:hint="default" w:ascii="Calibri" w:hAnsi="Calibri" w:cs="Calibri"/>
          <w:rtl/>
        </w:rPr>
        <w:t xml:space="preserve">خلال </w:t>
      </w:r>
      <w:r>
        <w:rPr>
          <w:rFonts w:hint="default" w:ascii="Calibri" w:hAnsi="Calibri" w:cs="Calibri"/>
        </w:rPr>
        <w:t xml:space="preserve">3 </w:t>
      </w:r>
      <w:r>
        <w:rPr>
          <w:rFonts w:hint="default" w:ascii="Calibri" w:hAnsi="Calibri" w:cs="Calibri"/>
          <w:rtl/>
        </w:rPr>
        <w:t xml:space="preserve">اشهر من تاريخ و ثيقة الزواج </w:t>
      </w:r>
      <w:r>
        <w:rPr>
          <w:rFonts w:hint="default" w:ascii="Calibri" w:hAnsi="Calibri" w:cs="Calibri"/>
        </w:rPr>
        <w:t xml:space="preserve">." </w:t>
      </w:r>
      <w:r>
        <w:rPr>
          <w:rFonts w:hint="default" w:ascii="Calibri" w:hAnsi="Calibri" w:cs="Calibri"/>
          <w:rtl/>
        </w:rPr>
        <w:t xml:space="preserve">يشترط و جود  وثيقة الزواج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الزوجات غير الاولى يحق لهن الاشتراك بنفس الشروط كالزوجه الاولى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فى حالة طلاق الابنه بعد حذفها يتم اعادتها مع تقديم بطاقه الرقم القومى او وثيقه الطلاق للاطلاع عليها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الابن فوق </w:t>
      </w:r>
      <w:r>
        <w:rPr>
          <w:rFonts w:hint="default" w:ascii="Calibri" w:hAnsi="Calibri" w:cs="Calibri"/>
        </w:rPr>
        <w:t xml:space="preserve">26 </w:t>
      </w:r>
      <w:r>
        <w:rPr>
          <w:rFonts w:hint="default" w:ascii="Calibri" w:hAnsi="Calibri" w:cs="Calibri"/>
          <w:rtl/>
        </w:rPr>
        <w:t xml:space="preserve">سنه </w:t>
      </w:r>
      <w:r>
        <w:rPr>
          <w:rFonts w:hint="default" w:ascii="Calibri" w:hAnsi="Calibri" w:cs="Calibri"/>
        </w:rPr>
        <w:t xml:space="preserve">:- </w:t>
      </w:r>
      <w:r>
        <w:rPr>
          <w:rFonts w:hint="default" w:ascii="Calibri" w:hAnsi="Calibri" w:cs="Calibri"/>
          <w:rtl/>
        </w:rPr>
        <w:t xml:space="preserve">و مازال بالدراسه او ذوى احتياجات الخاصه </w:t>
      </w:r>
      <w:r>
        <w:rPr>
          <w:rFonts w:hint="default" w:ascii="Calibri" w:hAnsi="Calibri" w:cs="Calibri"/>
        </w:rPr>
        <w:t xml:space="preserve">- </w:t>
      </w:r>
      <w:r>
        <w:rPr>
          <w:rFonts w:hint="default" w:ascii="Calibri" w:hAnsi="Calibri" w:cs="Calibri"/>
          <w:rtl/>
        </w:rPr>
        <w:t xml:space="preserve">يجب تقديم المستندات الداله بذلك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الابنه فوق </w:t>
      </w:r>
      <w:r>
        <w:rPr>
          <w:rFonts w:hint="default" w:ascii="Calibri" w:hAnsi="Calibri" w:cs="Calibri"/>
        </w:rPr>
        <w:t xml:space="preserve">26 </w:t>
      </w:r>
      <w:r>
        <w:rPr>
          <w:rFonts w:hint="default" w:ascii="Calibri" w:hAnsi="Calibri" w:cs="Calibri"/>
          <w:rtl/>
        </w:rPr>
        <w:t xml:space="preserve">سنه </w:t>
      </w:r>
      <w:r>
        <w:rPr>
          <w:rFonts w:hint="default" w:ascii="Calibri" w:hAnsi="Calibri" w:cs="Calibri"/>
        </w:rPr>
        <w:t xml:space="preserve">:- </w:t>
      </w:r>
      <w:r>
        <w:rPr>
          <w:rFonts w:hint="default" w:ascii="Calibri" w:hAnsi="Calibri" w:cs="Calibri"/>
          <w:rtl/>
        </w:rPr>
        <w:t xml:space="preserve">و غير متزوجه و لاتعمل </w:t>
      </w:r>
      <w:r>
        <w:rPr>
          <w:rFonts w:hint="default" w:ascii="Calibri" w:hAnsi="Calibri" w:cs="Calibri"/>
        </w:rPr>
        <w:t xml:space="preserve">- </w:t>
      </w:r>
      <w:r>
        <w:rPr>
          <w:rFonts w:hint="default" w:ascii="Calibri" w:hAnsi="Calibri" w:cs="Calibri"/>
          <w:rtl/>
        </w:rPr>
        <w:t xml:space="preserve">يجب عمل تقديم المستندات الداله على ذلك </w:t>
      </w:r>
      <w:r>
        <w:rPr>
          <w:rFonts w:hint="default" w:ascii="Calibri" w:hAnsi="Calibri" w:cs="Calibri"/>
        </w:rPr>
        <w:t xml:space="preserve">( </w:t>
      </w:r>
      <w:r>
        <w:rPr>
          <w:rFonts w:hint="default" w:ascii="Calibri" w:hAnsi="Calibri" w:cs="Calibri"/>
          <w:rtl/>
        </w:rPr>
        <w:t xml:space="preserve">صوره بطاقة رقم قومى </w:t>
      </w:r>
      <w:r>
        <w:rPr>
          <w:rFonts w:hint="default" w:ascii="Calibri" w:hAnsi="Calibri" w:cs="Calibri"/>
        </w:rPr>
        <w:t xml:space="preserve">- </w:t>
      </w:r>
      <w:r>
        <w:rPr>
          <w:rFonts w:hint="default" w:ascii="Calibri" w:hAnsi="Calibri" w:cs="Calibri"/>
          <w:rtl/>
        </w:rPr>
        <w:t xml:space="preserve">خطاب من التامينات الاجتماعيه يفيد بعدم العمل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FA0905E">
      <w:pPr>
        <w:rPr>
          <w:rFonts w:hint="default" w:ascii="Calibri" w:hAnsi="Calibri" w:cs="Calibri"/>
        </w:rPr>
      </w:pPr>
      <w:r>
        <w:rPr>
          <w:rFonts w:hint="default" w:ascii="Calibri" w:hAnsi="Calibri" w:cs="Calibri"/>
        </w:rPr>
        <w:t>____________________________________________________________________________________________________</w:t>
      </w:r>
    </w:p>
    <w:p w14:paraId="0DEEA262">
      <w:pPr>
        <w:rPr>
          <w:rFonts w:hint="default" w:ascii="Calibri" w:hAnsi="Calibri" w:cs="Calibri"/>
        </w:rPr>
      </w:pPr>
      <w:r>
        <w:rPr>
          <w:rFonts w:hint="default" w:ascii="Calibri" w:hAnsi="Calibri" w:cs="Calibri"/>
        </w:rPr>
        <w:br w:type="textWrapping"/>
      </w:r>
    </w:p>
    <w:p w14:paraId="2F7D4890">
      <w:pPr>
        <w:rPr>
          <w:rFonts w:hint="default" w:ascii="Calibri" w:hAnsi="Calibri" w:cs="Calibri"/>
        </w:rPr>
      </w:pPr>
      <w:r>
        <w:rPr>
          <w:rFonts w:hint="default" w:ascii="Calibri" w:hAnsi="Calibri" w:cs="Calibri"/>
          <w:b/>
          <w:bCs/>
          <w:rtl/>
        </w:rPr>
        <w:t>هل تسترد قيمه الأشتراك في حاله زواج الأبنه او وفاه احد الأعضاء ؟</w:t>
      </w:r>
    </w:p>
    <w:p w14:paraId="3079907F">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عن هل تسترد قيمه الأشتراك في حاله زواج الأبنه او وفاه احد الأعضاء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فى حاله عدم بدايه السنه الماليه في </w:t>
      </w:r>
      <w:r>
        <w:rPr>
          <w:rFonts w:hint="default" w:ascii="Calibri" w:hAnsi="Calibri" w:cs="Calibri"/>
        </w:rPr>
        <w:t xml:space="preserve">1\1 </w:t>
      </w:r>
      <w:r>
        <w:rPr>
          <w:rFonts w:hint="default" w:ascii="Calibri" w:hAnsi="Calibri" w:cs="Calibri"/>
          <w:rtl/>
        </w:rPr>
        <w:t>يتم الأسترداد</w:t>
      </w:r>
      <w:r>
        <w:rPr>
          <w:rFonts w:hint="default" w:ascii="Calibri" w:hAnsi="Calibri" w:cs="Calibri"/>
        </w:rPr>
        <w:t>) - (</w:t>
      </w:r>
      <w:r>
        <w:rPr>
          <w:rFonts w:hint="default" w:ascii="Calibri" w:hAnsi="Calibri" w:cs="Calibri"/>
          <w:rtl/>
        </w:rPr>
        <w:t>حاله بدايه السنه الماليه لا يتم استرداد اي قيمه اشترالك نهائيا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7A27828">
      <w:pPr>
        <w:rPr>
          <w:rFonts w:hint="default" w:ascii="Calibri" w:hAnsi="Calibri" w:cs="Calibri"/>
        </w:rPr>
      </w:pPr>
      <w:r>
        <w:rPr>
          <w:rFonts w:hint="default" w:ascii="Calibri" w:hAnsi="Calibri" w:cs="Calibri"/>
        </w:rPr>
        <w:t>____________________________________________________________________________________________________</w:t>
      </w:r>
    </w:p>
    <w:p w14:paraId="4C07A289">
      <w:pPr>
        <w:rPr>
          <w:rFonts w:hint="default" w:ascii="Calibri" w:hAnsi="Calibri" w:cs="Calibri"/>
        </w:rPr>
      </w:pPr>
      <w:r>
        <w:rPr>
          <w:rFonts w:hint="default" w:ascii="Calibri" w:hAnsi="Calibri" w:cs="Calibri"/>
        </w:rPr>
        <w:br w:type="textWrapping"/>
      </w:r>
    </w:p>
    <w:p w14:paraId="7C93ED74">
      <w:pPr>
        <w:rPr>
          <w:rFonts w:hint="default" w:ascii="Calibri" w:hAnsi="Calibri" w:cs="Calibri"/>
        </w:rPr>
      </w:pPr>
      <w:r>
        <w:rPr>
          <w:rFonts w:hint="default" w:ascii="Calibri" w:hAnsi="Calibri" w:cs="Calibri"/>
          <w:b/>
        </w:rPr>
        <w:t xml:space="preserve"> </w:t>
      </w:r>
      <w:r>
        <w:rPr>
          <w:rFonts w:hint="default" w:ascii="Calibri" w:hAnsi="Calibri" w:cs="Calibri"/>
          <w:b/>
          <w:bCs/>
          <w:rtl/>
        </w:rPr>
        <w:t>ظهور بيانات غير مكتمله عن تجديد الاشتراك ؟</w:t>
      </w:r>
    </w:p>
    <w:p w14:paraId="085A965B">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يستفسر العميل عن ظهور بيانات غير مكتمله عن تجديد الاشتراك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رساله البيانات غير مكتمله </w:t>
      </w:r>
      <w:r>
        <w:rPr>
          <w:rFonts w:hint="default" w:ascii="Calibri" w:hAnsi="Calibri" w:cs="Calibri"/>
        </w:rPr>
        <w:t xml:space="preserve">: </w:t>
      </w:r>
      <w:r>
        <w:rPr>
          <w:rFonts w:hint="default" w:ascii="Calibri" w:hAnsi="Calibri" w:cs="Calibri"/>
          <w:rtl/>
        </w:rPr>
        <w:t xml:space="preserve">تنويه من النقابه بتحديث البيانات للأستفاده من الخدمات التي ستكون متاحه علي التطبيق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14481359">
      <w:pPr>
        <w:rPr>
          <w:rFonts w:hint="default" w:ascii="Calibri" w:hAnsi="Calibri" w:cs="Calibri"/>
        </w:rPr>
      </w:pPr>
      <w:r>
        <w:rPr>
          <w:rFonts w:hint="default" w:ascii="Calibri" w:hAnsi="Calibri" w:cs="Calibri"/>
        </w:rPr>
        <w:t>____________________________________________________________________________________________________</w:t>
      </w:r>
    </w:p>
    <w:p w14:paraId="3DCBD299">
      <w:pPr>
        <w:rPr>
          <w:rFonts w:hint="default" w:ascii="Calibri" w:hAnsi="Calibri" w:cs="Calibri"/>
        </w:rPr>
      </w:pPr>
      <w:r>
        <w:rPr>
          <w:rFonts w:hint="default" w:ascii="Calibri" w:hAnsi="Calibri" w:cs="Calibri"/>
        </w:rPr>
        <w:br w:type="textWrapping"/>
      </w:r>
    </w:p>
    <w:p w14:paraId="2191338C">
      <w:pPr>
        <w:rPr>
          <w:rFonts w:hint="default" w:ascii="Calibri" w:hAnsi="Calibri" w:cs="Calibri"/>
        </w:rPr>
      </w:pPr>
      <w:r>
        <w:rPr>
          <w:rFonts w:hint="default" w:ascii="Calibri" w:hAnsi="Calibri" w:cs="Calibri"/>
          <w:b/>
          <w:bCs/>
          <w:rtl/>
        </w:rPr>
        <w:t xml:space="preserve">حالة الطلب </w:t>
      </w:r>
      <w:r>
        <w:rPr>
          <w:rFonts w:hint="default" w:ascii="Calibri" w:hAnsi="Calibri" w:cs="Calibri"/>
          <w:b/>
        </w:rPr>
        <w:t xml:space="preserve">( </w:t>
      </w:r>
      <w:r>
        <w:rPr>
          <w:rFonts w:hint="default" w:ascii="Calibri" w:hAnsi="Calibri" w:cs="Calibri"/>
          <w:b/>
          <w:bCs/>
          <w:rtl/>
        </w:rPr>
        <w:t xml:space="preserve">اضافه </w:t>
      </w:r>
      <w:r>
        <w:rPr>
          <w:rFonts w:hint="default" w:ascii="Calibri" w:hAnsi="Calibri" w:cs="Calibri"/>
          <w:b/>
        </w:rPr>
        <w:t xml:space="preserve">/ </w:t>
      </w:r>
      <w:r>
        <w:rPr>
          <w:rFonts w:hint="default" w:ascii="Calibri" w:hAnsi="Calibri" w:cs="Calibri"/>
          <w:b/>
          <w:bCs/>
          <w:rtl/>
        </w:rPr>
        <w:t xml:space="preserve">حذف تابعين </w:t>
      </w:r>
      <w:r>
        <w:rPr>
          <w:rFonts w:hint="default" w:ascii="Calibri" w:hAnsi="Calibri" w:cs="Calibri"/>
          <w:b/>
        </w:rPr>
        <w:t xml:space="preserve">) </w:t>
      </w:r>
      <w:r>
        <w:rPr>
          <w:rFonts w:hint="default" w:ascii="Calibri" w:hAnsi="Calibri" w:cs="Calibri"/>
          <w:b/>
          <w:bCs/>
          <w:rtl/>
        </w:rPr>
        <w:t>حيث يظهر ان الطلب تحت الدراسه او قيد التنفيذ ؟</w:t>
      </w:r>
    </w:p>
    <w:p w14:paraId="48456F85">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قسم الاشتراكات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يستفسر العميل عن حالة الطلب </w:t>
      </w:r>
      <w:r>
        <w:rPr>
          <w:rFonts w:hint="default" w:ascii="Calibri" w:hAnsi="Calibri" w:cs="Calibri"/>
        </w:rPr>
        <w:t xml:space="preserve">( </w:t>
      </w:r>
      <w:r>
        <w:rPr>
          <w:rFonts w:hint="default" w:ascii="Calibri" w:hAnsi="Calibri" w:cs="Calibri"/>
          <w:rtl/>
        </w:rPr>
        <w:t xml:space="preserve">اضافه </w:t>
      </w:r>
      <w:r>
        <w:rPr>
          <w:rFonts w:hint="default" w:ascii="Calibri" w:hAnsi="Calibri" w:cs="Calibri"/>
        </w:rPr>
        <w:t xml:space="preserve">/ </w:t>
      </w:r>
      <w:r>
        <w:rPr>
          <w:rFonts w:hint="default" w:ascii="Calibri" w:hAnsi="Calibri" w:cs="Calibri"/>
          <w:rtl/>
        </w:rPr>
        <w:t xml:space="preserve">حذف تابعين </w:t>
      </w:r>
      <w:r>
        <w:rPr>
          <w:rFonts w:hint="default" w:ascii="Calibri" w:hAnsi="Calibri" w:cs="Calibri"/>
        </w:rPr>
        <w:t xml:space="preserve">) </w:t>
      </w:r>
      <w:r>
        <w:rPr>
          <w:rFonts w:hint="default" w:ascii="Calibri" w:hAnsi="Calibri" w:cs="Calibri"/>
          <w:rtl/>
        </w:rPr>
        <w:t>حيث يظهر ان الطلب تحت الدراسه او قيد التنفيذ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تم ابلاغ العميل من مراجعة حالة الطلب من النقابه و بمجرد التفيذ سوف يظهر ايصال لاستكمال عملية الدفع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3F3E46B8">
      <w:pPr>
        <w:rPr>
          <w:rFonts w:hint="default" w:ascii="Calibri" w:hAnsi="Calibri" w:cs="Calibri"/>
        </w:rPr>
      </w:pPr>
      <w:r>
        <w:rPr>
          <w:rFonts w:hint="default" w:ascii="Calibri" w:hAnsi="Calibri" w:cs="Calibri"/>
        </w:rPr>
        <w:t>____________________________________________________________________________________________________</w:t>
      </w:r>
    </w:p>
    <w:p w14:paraId="630BDD2C">
      <w:pPr>
        <w:rPr>
          <w:rFonts w:hint="default" w:ascii="Calibri" w:hAnsi="Calibri" w:cs="Calibri"/>
        </w:rPr>
      </w:pPr>
      <w:r>
        <w:rPr>
          <w:rFonts w:hint="default" w:ascii="Calibri" w:hAnsi="Calibri" w:cs="Calibri"/>
        </w:rPr>
        <w:br w:type="textWrapping"/>
      </w:r>
    </w:p>
    <w:p w14:paraId="6A1A94F2">
      <w:pPr>
        <w:rPr>
          <w:rFonts w:hint="default" w:ascii="Calibri" w:hAnsi="Calibri" w:cs="Calibri"/>
        </w:rPr>
      </w:pPr>
      <w:r>
        <w:rPr>
          <w:rFonts w:hint="default" w:ascii="Calibri" w:hAnsi="Calibri" w:cs="Calibri"/>
          <w:b/>
          <w:bCs/>
          <w:rtl/>
        </w:rPr>
        <w:t>اجراءات الاسترداد النقدي ؟</w:t>
      </w:r>
    </w:p>
    <w:p w14:paraId="4DC548C8">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اجراءات الاسترداد النقدي</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كارنيه طبي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فاتورة اصليه مرقمه و مختومه بها بيان تفصيلي بمحتويات الفاتورة </w:t>
      </w:r>
      <w:r>
        <w:rPr>
          <w:rFonts w:hint="default" w:ascii="Calibri" w:hAnsi="Calibri" w:cs="Calibri"/>
        </w:rPr>
        <w:t xml:space="preserve">( </w:t>
      </w:r>
      <w:r>
        <w:rPr>
          <w:rFonts w:hint="default" w:ascii="Calibri" w:hAnsi="Calibri" w:cs="Calibri"/>
          <w:rtl/>
        </w:rPr>
        <w:t xml:space="preserve">أشعه </w:t>
      </w:r>
      <w:r>
        <w:rPr>
          <w:rFonts w:hint="default" w:ascii="Calibri" w:hAnsi="Calibri" w:cs="Calibri"/>
        </w:rPr>
        <w:t xml:space="preserve">– </w:t>
      </w:r>
      <w:r>
        <w:rPr>
          <w:rFonts w:hint="default" w:ascii="Calibri" w:hAnsi="Calibri" w:cs="Calibri"/>
          <w:rtl/>
        </w:rPr>
        <w:t>تحاليل</w:t>
      </w:r>
      <w:r>
        <w:rPr>
          <w:rFonts w:hint="default" w:ascii="Calibri" w:hAnsi="Calibri" w:cs="Calibri"/>
        </w:rPr>
        <w:t xml:space="preserve">- </w:t>
      </w:r>
      <w:r>
        <w:rPr>
          <w:rFonts w:hint="default" w:ascii="Calibri" w:hAnsi="Calibri" w:cs="Calibri"/>
          <w:rtl/>
        </w:rPr>
        <w:t xml:space="preserve">ادوية </w:t>
      </w:r>
      <w:r>
        <w:rPr>
          <w:rFonts w:hint="default" w:ascii="Calibri" w:hAnsi="Calibri" w:cs="Calibri"/>
        </w:rPr>
        <w:t xml:space="preserve">– </w:t>
      </w:r>
      <w:r>
        <w:rPr>
          <w:rFonts w:hint="default" w:ascii="Calibri" w:hAnsi="Calibri" w:cs="Calibri"/>
          <w:rtl/>
        </w:rPr>
        <w:t>مستلزمات</w:t>
      </w:r>
      <w:r>
        <w:rPr>
          <w:rFonts w:hint="default" w:ascii="Calibri" w:hAnsi="Calibri" w:cs="Calibri"/>
        </w:rPr>
        <w:t xml:space="preserve">- </w:t>
      </w:r>
      <w:r>
        <w:rPr>
          <w:rFonts w:hint="default" w:ascii="Calibri" w:hAnsi="Calibri" w:cs="Calibri"/>
          <w:rtl/>
        </w:rPr>
        <w:t>اتعاب طبيب</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إيصال مهن غير تجارية بالنسبه لأجور الأطباء المتعاقدين</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تقرير طبي  اصلي مختوم تفصيلي بتشخيص الحالة و تسلسل الأجراءات الجراحية و العلاجية التمت للمريض و تاريخ الدخول و الخروج</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 </w:t>
      </w:r>
      <w:r>
        <w:rPr>
          <w:rFonts w:hint="default" w:ascii="Calibri" w:hAnsi="Calibri" w:cs="Calibri"/>
          <w:rtl/>
        </w:rPr>
        <w:t>صور الفحوصات الداله علي التشيخص</w:t>
      </w:r>
      <w:r>
        <w:rPr>
          <w:rFonts w:hint="default" w:ascii="Calibri" w:hAnsi="Calibri" w:cs="Calibri"/>
        </w:rPr>
        <w:br w:type="textWrapping"/>
      </w:r>
      <w:r>
        <w:rPr>
          <w:rFonts w:hint="default" w:ascii="Calibri" w:hAnsi="Calibri" w:cs="Calibri"/>
        </w:rPr>
        <w:br w:type="textWrapping"/>
      </w:r>
      <w:r>
        <w:rPr>
          <w:rFonts w:hint="default" w:ascii="Calibri" w:hAnsi="Calibri" w:cs="Calibri"/>
        </w:rPr>
        <w:t>6-</w:t>
      </w:r>
      <w:r>
        <w:rPr>
          <w:rFonts w:hint="default" w:ascii="Calibri" w:hAnsi="Calibri" w:cs="Calibri"/>
          <w:rtl/>
        </w:rPr>
        <w:t xml:space="preserve">الذهاب بالأوراق الي اداره المشروع </w:t>
      </w:r>
      <w:r>
        <w:rPr>
          <w:rFonts w:hint="default" w:ascii="Calibri" w:hAnsi="Calibri" w:cs="Calibri"/>
        </w:rPr>
        <w:t xml:space="preserve">( </w:t>
      </w:r>
      <w:r>
        <w:rPr>
          <w:rFonts w:hint="default" w:ascii="Calibri" w:hAnsi="Calibri" w:cs="Calibri"/>
          <w:rtl/>
        </w:rPr>
        <w:t>قسم طلبات الأسترداد</w:t>
      </w:r>
      <w:r>
        <w:rPr>
          <w:rFonts w:hint="default" w:ascii="Calibri" w:hAnsi="Calibri" w:cs="Calibri"/>
        </w:rPr>
        <w:t xml:space="preserve">) </w:t>
      </w:r>
      <w:r>
        <w:rPr>
          <w:rFonts w:hint="default" w:ascii="Calibri" w:hAnsi="Calibri" w:cs="Calibri"/>
          <w:rtl/>
        </w:rPr>
        <w:t>للمراجعه الأدرايه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7- </w:t>
      </w:r>
      <w:r>
        <w:rPr>
          <w:rFonts w:hint="default" w:ascii="Calibri" w:hAnsi="Calibri" w:cs="Calibri"/>
          <w:rtl/>
        </w:rPr>
        <w:t>الذهاب للأطباء للمراجعه الفنية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8- </w:t>
      </w:r>
      <w:r>
        <w:rPr>
          <w:rFonts w:hint="default" w:ascii="Calibri" w:hAnsi="Calibri" w:cs="Calibri"/>
          <w:rtl/>
        </w:rPr>
        <w:t>المراجعه و الأعتماد المالي</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9- </w:t>
      </w:r>
      <w:r>
        <w:rPr>
          <w:rFonts w:hint="default" w:ascii="Calibri" w:hAnsi="Calibri" w:cs="Calibri"/>
          <w:rtl/>
        </w:rPr>
        <w:t xml:space="preserve">الخزينة للصرف </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يجوز تقديم طلب الاسترداد عن طريق النقابه العامه بالنسبة لمحافظة القاهرة الكبرى  او النقابه الفرعيه لباقي المحافظات   </w:t>
      </w:r>
      <w:r>
        <w:rPr>
          <w:rFonts w:hint="default" w:ascii="Calibri" w:hAnsi="Calibri" w:cs="Calibri"/>
        </w:rPr>
        <w:t xml:space="preserve">( </w:t>
      </w:r>
      <w:r>
        <w:rPr>
          <w:rFonts w:hint="default" w:ascii="Calibri" w:hAnsi="Calibri" w:cs="Calibri"/>
          <w:rtl/>
        </w:rPr>
        <w:t xml:space="preserve">وفى حالة تقديم الطلب عن طريق النقابة الفرعية يقوم مندوب النقابة بتسيلم الطلب الى النقابة العامة ثم يقوم باستلام المبلغ او الشيك وتسلميه للمهندس بالنقابة الفرعية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الايام المحدده لعمل طلب الاسترداد  من النقابة العامة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السبت </w:t>
      </w:r>
      <w:r>
        <w:rPr>
          <w:rFonts w:hint="default" w:ascii="Calibri" w:hAnsi="Calibri" w:cs="Calibri"/>
        </w:rPr>
        <w:t xml:space="preserve">/ </w:t>
      </w:r>
      <w:r>
        <w:rPr>
          <w:rFonts w:hint="default" w:ascii="Calibri" w:hAnsi="Calibri" w:cs="Calibri"/>
          <w:rtl/>
        </w:rPr>
        <w:t xml:space="preserve">الاحد </w:t>
      </w:r>
      <w:r>
        <w:rPr>
          <w:rFonts w:hint="default" w:ascii="Calibri" w:hAnsi="Calibri" w:cs="Calibri"/>
        </w:rPr>
        <w:t xml:space="preserve">/ </w:t>
      </w:r>
      <w:r>
        <w:rPr>
          <w:rFonts w:hint="default" w:ascii="Calibri" w:hAnsi="Calibri" w:cs="Calibri"/>
          <w:rtl/>
        </w:rPr>
        <w:t xml:space="preserve">الاربعاء من الساعة </w:t>
      </w:r>
      <w:r>
        <w:rPr>
          <w:rFonts w:hint="default" w:ascii="Calibri" w:hAnsi="Calibri" w:cs="Calibri"/>
        </w:rPr>
        <w:t xml:space="preserve">9 </w:t>
      </w:r>
      <w:r>
        <w:rPr>
          <w:rFonts w:hint="default" w:ascii="Calibri" w:hAnsi="Calibri" w:cs="Calibri"/>
          <w:rtl/>
        </w:rPr>
        <w:t xml:space="preserve">صباحا حتى الساعة </w:t>
      </w:r>
      <w:r>
        <w:rPr>
          <w:rFonts w:hint="default" w:ascii="Calibri" w:hAnsi="Calibri" w:cs="Calibri"/>
        </w:rPr>
        <w:t xml:space="preserve">6 </w:t>
      </w:r>
      <w:r>
        <w:rPr>
          <w:rFonts w:hint="default" w:ascii="Calibri" w:hAnsi="Calibri" w:cs="Calibri"/>
          <w:rtl/>
        </w:rPr>
        <w:t>مساء</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لا يسمح بالتعامل بصورة الفاتورة مهما كانت الأسباب الا في حاله المستشفيات الحكوميه يسمح بصوره كربونيه في إيصالات سداد القسم الخارجي فقط و مختوم من المستشفي</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ملحوظه</w:t>
      </w:r>
      <w:r>
        <w:rPr>
          <w:rFonts w:hint="default" w:ascii="Calibri" w:hAnsi="Calibri" w:cs="Calibri"/>
        </w:rPr>
        <w:t xml:space="preserve">: </w:t>
      </w:r>
      <w:r>
        <w:rPr>
          <w:rFonts w:hint="default" w:ascii="Calibri" w:hAnsi="Calibri" w:cs="Calibri"/>
          <w:rtl/>
        </w:rPr>
        <w:t xml:space="preserve">يتم الأعتذار عن صرف اي خدمات </w:t>
      </w:r>
      <w:r>
        <w:rPr>
          <w:rFonts w:hint="default" w:ascii="Calibri" w:hAnsi="Calibri" w:cs="Calibri"/>
        </w:rPr>
        <w:t xml:space="preserve">\ </w:t>
      </w:r>
      <w:r>
        <w:rPr>
          <w:rFonts w:hint="default" w:ascii="Calibri" w:hAnsi="Calibri" w:cs="Calibri"/>
          <w:rtl/>
        </w:rPr>
        <w:t>فحوصات غير مدرجه بلائحه المشروع</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كافه الاوراق المطلوبه اصليه</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والاسترداد لاي خدمه تمت سنه </w:t>
      </w:r>
      <w:r>
        <w:rPr>
          <w:rFonts w:hint="default" w:ascii="Calibri" w:hAnsi="Calibri" w:cs="Calibri"/>
        </w:rPr>
        <w:t xml:space="preserve">2021 ( </w:t>
      </w:r>
      <w:r>
        <w:rPr>
          <w:rFonts w:hint="default" w:ascii="Calibri" w:hAnsi="Calibri" w:cs="Calibri"/>
          <w:rtl/>
        </w:rPr>
        <w:t xml:space="preserve">خلال شهر ديسمبر </w:t>
      </w:r>
      <w:r>
        <w:rPr>
          <w:rFonts w:hint="default" w:ascii="Calibri" w:hAnsi="Calibri" w:cs="Calibri"/>
        </w:rPr>
        <w:t xml:space="preserve">2021 </w:t>
      </w:r>
      <w:r>
        <w:rPr>
          <w:rFonts w:hint="default" w:ascii="Calibri" w:hAnsi="Calibri" w:cs="Calibri"/>
          <w:rtl/>
        </w:rPr>
        <w:t xml:space="preserve">فقط </w:t>
      </w:r>
      <w:r>
        <w:rPr>
          <w:rFonts w:hint="default" w:ascii="Calibri" w:hAnsi="Calibri" w:cs="Calibri"/>
        </w:rPr>
        <w:t xml:space="preserve">) </w:t>
      </w:r>
      <w:r>
        <w:rPr>
          <w:rFonts w:hint="default" w:ascii="Calibri" w:hAnsi="Calibri" w:cs="Calibri"/>
          <w:rtl/>
        </w:rPr>
        <w:t xml:space="preserve">سيكون متاح حتي نهايه شهر يناير </w:t>
      </w:r>
      <w:r>
        <w:rPr>
          <w:rFonts w:hint="default" w:ascii="Calibri" w:hAnsi="Calibri" w:cs="Calibri"/>
        </w:rPr>
        <w:t>2022.</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مواعيد تقديم طلبات الاسترداد عن طريق النقابات الفرعيه تكون نفس مواعيد عمل النقابة الفرعية وتم ابلاغه بها حسب المواعيد الموضحة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مواعيد النقابات </w:t>
      </w:r>
      <w:r>
        <w:rPr>
          <w:rFonts w:hint="default" w:ascii="Calibri" w:hAnsi="Calibri" w:cs="Calibri"/>
        </w:rPr>
        <w:t xml:space="preserve">.... </w:t>
      </w:r>
      <w:r>
        <w:rPr>
          <w:rFonts w:hint="default" w:ascii="Calibri" w:hAnsi="Calibri" w:cs="Calibri"/>
          <w:rtl/>
        </w:rPr>
        <w:t xml:space="preserve">اضعط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24A2F4EB">
      <w:pPr>
        <w:rPr>
          <w:rFonts w:hint="default" w:ascii="Calibri" w:hAnsi="Calibri" w:cs="Calibri"/>
        </w:rPr>
      </w:pPr>
      <w:r>
        <w:rPr>
          <w:rFonts w:hint="default" w:ascii="Calibri" w:hAnsi="Calibri" w:cs="Calibri"/>
        </w:rPr>
        <w:t>____________________________________________________________________________________________________</w:t>
      </w:r>
    </w:p>
    <w:p w14:paraId="48135CFB">
      <w:pPr>
        <w:rPr>
          <w:rFonts w:hint="default" w:ascii="Calibri" w:hAnsi="Calibri" w:cs="Calibri"/>
        </w:rPr>
      </w:pPr>
      <w:r>
        <w:rPr>
          <w:rFonts w:hint="default" w:ascii="Calibri" w:hAnsi="Calibri" w:cs="Calibri"/>
        </w:rPr>
        <w:br w:type="textWrapping"/>
      </w:r>
    </w:p>
    <w:p w14:paraId="29A5CDFE">
      <w:pPr>
        <w:rPr>
          <w:rFonts w:hint="default" w:ascii="Calibri" w:hAnsi="Calibri" w:cs="Calibri"/>
        </w:rPr>
      </w:pPr>
      <w:r>
        <w:rPr>
          <w:rFonts w:hint="default" w:ascii="Calibri" w:hAnsi="Calibri" w:cs="Calibri"/>
          <w:b/>
          <w:bCs/>
          <w:rtl/>
        </w:rPr>
        <w:t>المعلومات الواجب توافرها في الفاتوره؟</w:t>
      </w:r>
    </w:p>
    <w:p w14:paraId="75FA3D95">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المعلومات الواجب توافرها في الفاتوره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اسم الجهه </w:t>
      </w:r>
      <w:r>
        <w:rPr>
          <w:rFonts w:hint="default" w:ascii="Calibri" w:hAnsi="Calibri" w:cs="Calibri"/>
        </w:rPr>
        <w:t xml:space="preserve">– </w:t>
      </w:r>
      <w:r>
        <w:rPr>
          <w:rFonts w:hint="default" w:ascii="Calibri" w:hAnsi="Calibri" w:cs="Calibri"/>
          <w:rtl/>
        </w:rPr>
        <w:t>تليفونها</w:t>
      </w:r>
      <w:r>
        <w:rPr>
          <w:rFonts w:hint="default" w:ascii="Calibri" w:hAnsi="Calibri" w:cs="Calibri"/>
        </w:rPr>
        <w:t xml:space="preserve">- </w:t>
      </w:r>
      <w:r>
        <w:rPr>
          <w:rFonts w:hint="default" w:ascii="Calibri" w:hAnsi="Calibri" w:cs="Calibri"/>
          <w:rtl/>
        </w:rPr>
        <w:t>عوانها</w:t>
      </w:r>
      <w:r>
        <w:rPr>
          <w:rFonts w:hint="default" w:ascii="Calibri" w:hAnsi="Calibri" w:cs="Calibri"/>
        </w:rPr>
        <w:t xml:space="preserve">- </w:t>
      </w:r>
      <w:r>
        <w:rPr>
          <w:rFonts w:hint="default" w:ascii="Calibri" w:hAnsi="Calibri" w:cs="Calibri"/>
          <w:rtl/>
        </w:rPr>
        <w:t>رقم البطاقه الضريبيه و الملف الضريبي</w:t>
      </w:r>
      <w:r>
        <w:rPr>
          <w:rFonts w:hint="default" w:ascii="Calibri" w:hAnsi="Calibri" w:cs="Calibri"/>
        </w:rPr>
        <w:t xml:space="preserve">- </w:t>
      </w:r>
      <w:r>
        <w:rPr>
          <w:rFonts w:hint="default" w:ascii="Calibri" w:hAnsi="Calibri" w:cs="Calibri"/>
          <w:rtl/>
        </w:rPr>
        <w:t>رقم الفاتوره</w:t>
      </w:r>
      <w:r>
        <w:rPr>
          <w:rFonts w:hint="default" w:ascii="Calibri" w:hAnsi="Calibri" w:cs="Calibri"/>
        </w:rPr>
        <w:t xml:space="preserve">- </w:t>
      </w:r>
      <w:r>
        <w:rPr>
          <w:rFonts w:hint="default" w:ascii="Calibri" w:hAnsi="Calibri" w:cs="Calibri"/>
          <w:rtl/>
        </w:rPr>
        <w:t xml:space="preserve">ختم الجهه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67BDF5E">
      <w:pPr>
        <w:rPr>
          <w:rFonts w:hint="default" w:ascii="Calibri" w:hAnsi="Calibri" w:cs="Calibri"/>
        </w:rPr>
      </w:pPr>
      <w:r>
        <w:rPr>
          <w:rFonts w:hint="default" w:ascii="Calibri" w:hAnsi="Calibri" w:cs="Calibri"/>
        </w:rPr>
        <w:t>____________________________________________________________________________________________________</w:t>
      </w:r>
    </w:p>
    <w:p w14:paraId="5A5D065C">
      <w:pPr>
        <w:rPr>
          <w:rFonts w:hint="default" w:ascii="Calibri" w:hAnsi="Calibri" w:cs="Calibri"/>
        </w:rPr>
      </w:pPr>
      <w:r>
        <w:rPr>
          <w:rFonts w:hint="default" w:ascii="Calibri" w:hAnsi="Calibri" w:cs="Calibri"/>
        </w:rPr>
        <w:br w:type="textWrapping"/>
      </w:r>
    </w:p>
    <w:p w14:paraId="6970B8A0">
      <w:pPr>
        <w:rPr>
          <w:rFonts w:hint="default" w:ascii="Calibri" w:hAnsi="Calibri" w:cs="Calibri"/>
        </w:rPr>
      </w:pPr>
      <w:r>
        <w:rPr>
          <w:rFonts w:hint="default" w:ascii="Calibri" w:hAnsi="Calibri" w:cs="Calibri"/>
          <w:b/>
          <w:bCs/>
          <w:rtl/>
        </w:rPr>
        <w:t xml:space="preserve">حالة عمل عمليه داخل مستشفى متعاقده و الطبيب متعاقد ما هو </w:t>
      </w:r>
      <w:r>
        <w:rPr>
          <w:rFonts w:hint="default" w:ascii="Calibri" w:hAnsi="Calibri" w:cs="Calibri"/>
          <w:b/>
        </w:rPr>
        <w:t xml:space="preserve">( </w:t>
      </w:r>
      <w:r>
        <w:rPr>
          <w:rFonts w:hint="default" w:ascii="Calibri" w:hAnsi="Calibri" w:cs="Calibri"/>
          <w:b/>
          <w:bCs/>
          <w:rtl/>
        </w:rPr>
        <w:t xml:space="preserve">اجر الطبيب </w:t>
      </w:r>
      <w:r>
        <w:rPr>
          <w:rFonts w:hint="default" w:ascii="Calibri" w:hAnsi="Calibri" w:cs="Calibri"/>
          <w:b/>
        </w:rPr>
        <w:t xml:space="preserve">) </w:t>
      </w:r>
      <w:r>
        <w:rPr>
          <w:rFonts w:hint="default" w:ascii="Calibri" w:hAnsi="Calibri" w:cs="Calibri"/>
          <w:b/>
          <w:bCs/>
          <w:rtl/>
        </w:rPr>
        <w:t>؟</w:t>
      </w:r>
    </w:p>
    <w:p w14:paraId="5AD2BB04">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حالة عمل عمليه داخل مستشفى متعاقده و الطبيب متعاقد ما هو </w:t>
      </w:r>
      <w:r>
        <w:rPr>
          <w:rFonts w:hint="default" w:ascii="Calibri" w:hAnsi="Calibri" w:cs="Calibri"/>
        </w:rPr>
        <w:t xml:space="preserve">( </w:t>
      </w:r>
      <w:r>
        <w:rPr>
          <w:rFonts w:hint="default" w:ascii="Calibri" w:hAnsi="Calibri" w:cs="Calibri"/>
          <w:rtl/>
        </w:rPr>
        <w:t xml:space="preserve">اجر الطبيب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حساب اجر الطبيب من المستشفي ضمن الفاتوره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دكتور متعاقد مع النقابه و الاجر ليس من المستشفى وذلك علي حسب درجه الدكتور بالجدول في النقابه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الدكتورخاص و ان المريض هو الى سوف يقوم بدفع اجر الطبيب  في هذه الحاله يقوم المريض بعمل طلب استرداد</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67C0947">
      <w:pPr>
        <w:rPr>
          <w:rFonts w:hint="default" w:ascii="Calibri" w:hAnsi="Calibri" w:cs="Calibri"/>
        </w:rPr>
      </w:pPr>
      <w:r>
        <w:rPr>
          <w:rFonts w:hint="default" w:ascii="Calibri" w:hAnsi="Calibri" w:cs="Calibri"/>
        </w:rPr>
        <w:t>____________________________________________________________________________________________________</w:t>
      </w:r>
    </w:p>
    <w:p w14:paraId="4997EEE6">
      <w:pPr>
        <w:rPr>
          <w:rFonts w:hint="default" w:ascii="Calibri" w:hAnsi="Calibri" w:cs="Calibri"/>
        </w:rPr>
      </w:pPr>
      <w:r>
        <w:rPr>
          <w:rFonts w:hint="default" w:ascii="Calibri" w:hAnsi="Calibri" w:cs="Calibri"/>
        </w:rPr>
        <w:br w:type="textWrapping"/>
      </w:r>
    </w:p>
    <w:p w14:paraId="2362FDC7">
      <w:pPr>
        <w:rPr>
          <w:rFonts w:hint="default" w:ascii="Calibri" w:hAnsi="Calibri" w:cs="Calibri"/>
        </w:rPr>
      </w:pPr>
      <w:r>
        <w:rPr>
          <w:rFonts w:hint="default" w:ascii="Calibri" w:hAnsi="Calibri" w:cs="Calibri"/>
          <w:b/>
          <w:bCs/>
          <w:rtl/>
        </w:rPr>
        <w:t xml:space="preserve">حالة عمل عمليه داخل مستشفى متعاقده و الطبيب غير متعاقد ما هو </w:t>
      </w:r>
      <w:r>
        <w:rPr>
          <w:rFonts w:hint="default" w:ascii="Calibri" w:hAnsi="Calibri" w:cs="Calibri"/>
          <w:b/>
        </w:rPr>
        <w:t xml:space="preserve">( </w:t>
      </w:r>
      <w:r>
        <w:rPr>
          <w:rFonts w:hint="default" w:ascii="Calibri" w:hAnsi="Calibri" w:cs="Calibri"/>
          <w:b/>
          <w:bCs/>
          <w:rtl/>
        </w:rPr>
        <w:t xml:space="preserve">اجر الطبيب </w:t>
      </w:r>
      <w:r>
        <w:rPr>
          <w:rFonts w:hint="default" w:ascii="Calibri" w:hAnsi="Calibri" w:cs="Calibri"/>
          <w:b/>
        </w:rPr>
        <w:t xml:space="preserve">) </w:t>
      </w:r>
      <w:r>
        <w:rPr>
          <w:rFonts w:hint="default" w:ascii="Calibri" w:hAnsi="Calibri" w:cs="Calibri"/>
          <w:b/>
          <w:bCs/>
          <w:rtl/>
        </w:rPr>
        <w:t>؟</w:t>
      </w:r>
    </w:p>
    <w:p w14:paraId="3FC15A46">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عمل عمليه داخل مستشفى متعاقده و الطبيب  غير متعاقد ما هو </w:t>
      </w:r>
      <w:r>
        <w:rPr>
          <w:rFonts w:hint="default" w:ascii="Calibri" w:hAnsi="Calibri" w:cs="Calibri"/>
        </w:rPr>
        <w:t xml:space="preserve">( </w:t>
      </w:r>
      <w:r>
        <w:rPr>
          <w:rFonts w:hint="default" w:ascii="Calibri" w:hAnsi="Calibri" w:cs="Calibri"/>
          <w:rtl/>
        </w:rPr>
        <w:t xml:space="preserve">اجر الطبيب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الدكتور غير متعاقد و المستشفى متعاقده و تقوم المستشفى بمحاسبة الطبيب من ضمن فاتوره المستشفي بيتم المساهمه من النقابه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الدكتور خاص و ان المريض هو الى سوف يقوم بدفع اجر الطبيب الخاص لا تساهم النقابه في هذه الحاله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244A7B3B">
      <w:pPr>
        <w:rPr>
          <w:rFonts w:hint="default" w:ascii="Calibri" w:hAnsi="Calibri" w:cs="Calibri"/>
        </w:rPr>
      </w:pPr>
      <w:r>
        <w:rPr>
          <w:rFonts w:hint="default" w:ascii="Calibri" w:hAnsi="Calibri" w:cs="Calibri"/>
        </w:rPr>
        <w:t>____________________________________________________________________________________________________</w:t>
      </w:r>
    </w:p>
    <w:p w14:paraId="08CD80EA">
      <w:pPr>
        <w:rPr>
          <w:rFonts w:hint="default" w:ascii="Calibri" w:hAnsi="Calibri" w:cs="Calibri"/>
        </w:rPr>
      </w:pPr>
      <w:r>
        <w:rPr>
          <w:rFonts w:hint="default" w:ascii="Calibri" w:hAnsi="Calibri" w:cs="Calibri"/>
        </w:rPr>
        <w:br w:type="textWrapping"/>
      </w:r>
    </w:p>
    <w:p w14:paraId="263056F2">
      <w:pPr>
        <w:rPr>
          <w:rFonts w:hint="default" w:ascii="Calibri" w:hAnsi="Calibri" w:cs="Calibri"/>
        </w:rPr>
      </w:pPr>
      <w:r>
        <w:rPr>
          <w:rFonts w:hint="default" w:ascii="Calibri" w:hAnsi="Calibri" w:cs="Calibri"/>
          <w:b/>
          <w:bCs/>
          <w:rtl/>
        </w:rPr>
        <w:t>ماهى قيمة المبالغ التى يتم استردادها بشكل فورى ؟</w:t>
      </w:r>
    </w:p>
    <w:p w14:paraId="3FBA202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ماهى قيمة المبالغ التى يتم استردادها بشكل فورى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يكون الاسترداد فى نفس اليوم اذا كان المبلغ حتى </w:t>
      </w:r>
      <w:r>
        <w:rPr>
          <w:rFonts w:hint="default" w:ascii="Calibri" w:hAnsi="Calibri" w:cs="Calibri"/>
        </w:rPr>
        <w:t xml:space="preserve">1500 </w:t>
      </w:r>
      <w:r>
        <w:rPr>
          <w:rFonts w:hint="default" w:ascii="Calibri" w:hAnsi="Calibri" w:cs="Calibri"/>
          <w:rtl/>
        </w:rPr>
        <w:t>جنيه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واذا كان اكثر من </w:t>
      </w:r>
      <w:r>
        <w:rPr>
          <w:rFonts w:hint="default" w:ascii="Calibri" w:hAnsi="Calibri" w:cs="Calibri"/>
        </w:rPr>
        <w:t xml:space="preserve">1500 </w:t>
      </w:r>
      <w:r>
        <w:rPr>
          <w:rFonts w:hint="default" w:ascii="Calibri" w:hAnsi="Calibri" w:cs="Calibri"/>
          <w:rtl/>
        </w:rPr>
        <w:t xml:space="preserve">جنيه يتم التحويل خلال </w:t>
      </w:r>
      <w:r>
        <w:rPr>
          <w:rFonts w:hint="default" w:ascii="Calibri" w:hAnsi="Calibri" w:cs="Calibri"/>
        </w:rPr>
        <w:t xml:space="preserve">30 </w:t>
      </w:r>
      <w:r>
        <w:rPr>
          <w:rFonts w:hint="default" w:ascii="Calibri" w:hAnsi="Calibri" w:cs="Calibri"/>
          <w:rtl/>
        </w:rPr>
        <w:t>يوما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يرجى العلم ان الطلبات الاسترداد المقدمه للمهندسين من خلال النقابه تم وقف التعامل بصرف الشيكات و المطلوب حاليا كالأتى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خطاب رسمى من البنك موضح به رقم الحساب نسخه اصليه مختومه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الصرف النقدى فقط لمن لهم مبالغ استرداد اقل من </w:t>
      </w:r>
      <w:r>
        <w:rPr>
          <w:rFonts w:hint="default" w:ascii="Calibri" w:hAnsi="Calibri" w:cs="Calibri"/>
        </w:rPr>
        <w:t xml:space="preserve">1500 </w:t>
      </w:r>
      <w:r>
        <w:rPr>
          <w:rFonts w:hint="default" w:ascii="Calibri" w:hAnsi="Calibri" w:cs="Calibri"/>
          <w:rtl/>
        </w:rPr>
        <w:t xml:space="preserve">جنيه و عدم تقديم خطاب بنكى برقم الحساب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التحويل على الحسابات للمبالغ التى قيمتها اكثر من </w:t>
      </w:r>
      <w:r>
        <w:rPr>
          <w:rFonts w:hint="default" w:ascii="Calibri" w:hAnsi="Calibri" w:cs="Calibri"/>
        </w:rPr>
        <w:t xml:space="preserve">1500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 xml:space="preserve">المهندسين فى المحافظات يمكنهم تقديم الخطاب البنكى فى النقابات الفرعيه التابعه لهم ويقوم مندوب النقابة الفرعية بتسليمه في النقابه العامة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7224019">
      <w:pPr>
        <w:rPr>
          <w:rFonts w:hint="default" w:ascii="Calibri" w:hAnsi="Calibri" w:cs="Calibri"/>
        </w:rPr>
      </w:pPr>
      <w:r>
        <w:rPr>
          <w:rFonts w:hint="default" w:ascii="Calibri" w:hAnsi="Calibri" w:cs="Calibri"/>
        </w:rPr>
        <w:t>____________________________________________________________________________________________________</w:t>
      </w:r>
    </w:p>
    <w:p w14:paraId="2F2A9CC8">
      <w:pPr>
        <w:rPr>
          <w:rFonts w:hint="default" w:ascii="Calibri" w:hAnsi="Calibri" w:cs="Calibri"/>
        </w:rPr>
      </w:pPr>
      <w:r>
        <w:rPr>
          <w:rFonts w:hint="default" w:ascii="Calibri" w:hAnsi="Calibri" w:cs="Calibri"/>
        </w:rPr>
        <w:br w:type="textWrapping"/>
      </w:r>
    </w:p>
    <w:p w14:paraId="517F0D75">
      <w:pPr>
        <w:rPr>
          <w:rFonts w:hint="default" w:ascii="Calibri" w:hAnsi="Calibri" w:cs="Calibri"/>
        </w:rPr>
      </w:pPr>
      <w:r>
        <w:rPr>
          <w:rFonts w:hint="default" w:ascii="Calibri" w:hAnsi="Calibri" w:cs="Calibri"/>
          <w:b/>
          <w:bCs/>
          <w:rtl/>
        </w:rPr>
        <w:t>هل يتم استرداد قيمة الادويه ؟</w:t>
      </w:r>
    </w:p>
    <w:p w14:paraId="2464D887">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هل يتم استرداد قيمة الادويه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لايتم استرداد قيمة الادويه الا فى حالة وجودها ضمن فاتورة المستشفى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517EFC5">
      <w:pPr>
        <w:rPr>
          <w:rFonts w:hint="default" w:ascii="Calibri" w:hAnsi="Calibri" w:cs="Calibri"/>
        </w:rPr>
      </w:pPr>
      <w:r>
        <w:rPr>
          <w:rFonts w:hint="default" w:ascii="Calibri" w:hAnsi="Calibri" w:cs="Calibri"/>
        </w:rPr>
        <w:t>____________________________________________________________________________________________________</w:t>
      </w:r>
    </w:p>
    <w:p w14:paraId="6CB691CE">
      <w:pPr>
        <w:rPr>
          <w:rFonts w:hint="default" w:ascii="Calibri" w:hAnsi="Calibri" w:cs="Calibri"/>
        </w:rPr>
      </w:pPr>
      <w:r>
        <w:rPr>
          <w:rFonts w:hint="default" w:ascii="Calibri" w:hAnsi="Calibri" w:cs="Calibri"/>
        </w:rPr>
        <w:br w:type="textWrapping"/>
      </w:r>
    </w:p>
    <w:p w14:paraId="097F893D">
      <w:pPr>
        <w:rPr>
          <w:rFonts w:hint="default" w:ascii="Calibri" w:hAnsi="Calibri" w:cs="Calibri"/>
        </w:rPr>
      </w:pPr>
      <w:r>
        <w:rPr>
          <w:rFonts w:hint="default" w:ascii="Calibri" w:hAnsi="Calibri" w:cs="Calibri"/>
          <w:b/>
          <w:bCs/>
          <w:rtl/>
        </w:rPr>
        <w:t>الاوراق المطلوبه لعمل استراد بالنسبه للأسنان</w:t>
      </w:r>
      <w:r>
        <w:rPr>
          <w:rFonts w:hint="default" w:ascii="Calibri" w:hAnsi="Calibri" w:cs="Calibri"/>
          <w:b/>
        </w:rPr>
        <w:t xml:space="preserve">/ </w:t>
      </w:r>
      <w:r>
        <w:rPr>
          <w:rFonts w:hint="default" w:ascii="Calibri" w:hAnsi="Calibri" w:cs="Calibri"/>
          <w:b/>
          <w:bCs/>
          <w:rtl/>
        </w:rPr>
        <w:t>مناظير</w:t>
      </w:r>
      <w:r>
        <w:rPr>
          <w:rFonts w:hint="default" w:ascii="Calibri" w:hAnsi="Calibri" w:cs="Calibri"/>
          <w:b/>
        </w:rPr>
        <w:t>/</w:t>
      </w:r>
      <w:r>
        <w:rPr>
          <w:rFonts w:hint="default" w:ascii="Calibri" w:hAnsi="Calibri" w:cs="Calibri"/>
          <w:b/>
          <w:bCs/>
          <w:rtl/>
        </w:rPr>
        <w:t>عيون ؟</w:t>
      </w:r>
    </w:p>
    <w:p w14:paraId="1EB6ECF8">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الاوراق المطلوبه لعمل استراد بالنسبه للأسنان</w:t>
      </w:r>
      <w:r>
        <w:rPr>
          <w:rFonts w:hint="default" w:ascii="Calibri" w:hAnsi="Calibri" w:cs="Calibri"/>
        </w:rPr>
        <w:t xml:space="preserve">/ </w:t>
      </w:r>
      <w:r>
        <w:rPr>
          <w:rFonts w:hint="default" w:ascii="Calibri" w:hAnsi="Calibri" w:cs="Calibri"/>
          <w:rtl/>
        </w:rPr>
        <w:t>مناظير</w:t>
      </w:r>
      <w:r>
        <w:rPr>
          <w:rFonts w:hint="default" w:ascii="Calibri" w:hAnsi="Calibri" w:cs="Calibri"/>
        </w:rPr>
        <w:t>/</w:t>
      </w:r>
      <w:r>
        <w:rPr>
          <w:rFonts w:hint="default" w:ascii="Calibri" w:hAnsi="Calibri" w:cs="Calibri"/>
          <w:rtl/>
        </w:rPr>
        <w:t xml:space="preserve">عيون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يجب احضار ايصال مهن غير تجاريه من الطبيب مع صوره الفحص</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A44E226">
      <w:pPr>
        <w:rPr>
          <w:rFonts w:hint="default" w:ascii="Calibri" w:hAnsi="Calibri" w:cs="Calibri"/>
        </w:rPr>
      </w:pPr>
      <w:r>
        <w:rPr>
          <w:rFonts w:hint="default" w:ascii="Calibri" w:hAnsi="Calibri" w:cs="Calibri"/>
        </w:rPr>
        <w:t>____________________________________________________________________________________________________</w:t>
      </w:r>
    </w:p>
    <w:p w14:paraId="40F6B65A">
      <w:pPr>
        <w:rPr>
          <w:rFonts w:hint="default" w:ascii="Calibri" w:hAnsi="Calibri" w:cs="Calibri"/>
        </w:rPr>
      </w:pPr>
      <w:r>
        <w:rPr>
          <w:rFonts w:hint="default" w:ascii="Calibri" w:hAnsi="Calibri" w:cs="Calibri"/>
        </w:rPr>
        <w:br w:type="textWrapping"/>
      </w:r>
    </w:p>
    <w:p w14:paraId="645994CD">
      <w:pPr>
        <w:rPr>
          <w:rFonts w:hint="default" w:ascii="Calibri" w:hAnsi="Calibri" w:cs="Calibri"/>
        </w:rPr>
      </w:pPr>
      <w:r>
        <w:rPr>
          <w:rFonts w:hint="default" w:ascii="Calibri" w:hAnsi="Calibri" w:cs="Calibri"/>
          <w:b/>
          <w:bCs/>
          <w:rtl/>
        </w:rPr>
        <w:t>ما مده الاسترداد من معامل التحاليل و مراكز الاشعه فى حالة حصول العميل على الموافقة الطبية بعد اجراء الاشعة او التحاليل؟</w:t>
      </w:r>
    </w:p>
    <w:p w14:paraId="1927ADF8">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 مده الاستراد من معامل التحاليل و مراكز الاشعه فى حالة حصول العميل على الموافقة الطبية بعد اجراء الاشعة او التحاليل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يمكن للعميل الاسترداد من خلال مراكز الاشعة والتحاليل فى حالة حصوله على الموافقة بعد اجراء الاشعة او التحاليل خلال </w:t>
      </w:r>
      <w:r>
        <w:rPr>
          <w:rFonts w:hint="default" w:ascii="Calibri" w:hAnsi="Calibri" w:cs="Calibri"/>
        </w:rPr>
        <w:t xml:space="preserve">6 </w:t>
      </w:r>
      <w:r>
        <w:rPr>
          <w:rFonts w:hint="default" w:ascii="Calibri" w:hAnsi="Calibri" w:cs="Calibri"/>
          <w:rtl/>
        </w:rPr>
        <w:t xml:space="preserve">ايام من تاريخ الفاتوره  في حاله انتهاء </w:t>
      </w:r>
      <w:r>
        <w:rPr>
          <w:rFonts w:hint="default" w:ascii="Calibri" w:hAnsi="Calibri" w:cs="Calibri"/>
        </w:rPr>
        <w:t xml:space="preserve">6 </w:t>
      </w:r>
      <w:r>
        <w:rPr>
          <w:rFonts w:hint="default" w:ascii="Calibri" w:hAnsi="Calibri" w:cs="Calibri"/>
          <w:rtl/>
        </w:rPr>
        <w:t xml:space="preserve">ايام بعد التحليل </w:t>
      </w:r>
      <w:r>
        <w:rPr>
          <w:rFonts w:hint="default" w:ascii="Calibri" w:hAnsi="Calibri" w:cs="Calibri"/>
        </w:rPr>
        <w:t xml:space="preserve">/ </w:t>
      </w:r>
      <w:r>
        <w:rPr>
          <w:rFonts w:hint="default" w:ascii="Calibri" w:hAnsi="Calibri" w:cs="Calibri"/>
          <w:rtl/>
        </w:rPr>
        <w:t xml:space="preserve">الاشعه العميل ممكن يسترد من النقابه طوال السنه  لايوجد استرداد من خلال المراكز التاليه  </w:t>
      </w:r>
      <w:r>
        <w:rPr>
          <w:rFonts w:hint="default" w:ascii="Calibri" w:hAnsi="Calibri" w:cs="Calibri"/>
        </w:rPr>
        <w:t xml:space="preserve">( </w:t>
      </w:r>
      <w:r>
        <w:rPr>
          <w:rFonts w:hint="default" w:ascii="Calibri" w:hAnsi="Calibri" w:cs="Calibri"/>
          <w:rtl/>
        </w:rPr>
        <w:t xml:space="preserve">كايروو سكان </w:t>
      </w:r>
      <w:r>
        <w:rPr>
          <w:rFonts w:hint="default" w:ascii="Calibri" w:hAnsi="Calibri" w:cs="Calibri"/>
        </w:rPr>
        <w:t xml:space="preserve">- </w:t>
      </w:r>
      <w:r>
        <w:rPr>
          <w:rFonts w:hint="default" w:ascii="Calibri" w:hAnsi="Calibri" w:cs="Calibri"/>
          <w:rtl/>
        </w:rPr>
        <w:t xml:space="preserve">تكنو سكان </w:t>
      </w:r>
      <w:r>
        <w:rPr>
          <w:rFonts w:hint="default" w:ascii="Calibri" w:hAnsi="Calibri" w:cs="Calibri"/>
        </w:rPr>
        <w:t>-</w:t>
      </w:r>
      <w:r>
        <w:rPr>
          <w:rFonts w:hint="default" w:ascii="Calibri" w:hAnsi="Calibri" w:cs="Calibri"/>
          <w:rtl/>
        </w:rPr>
        <w:t xml:space="preserve">النيل للاشعه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1ADC8A7">
      <w:pPr>
        <w:rPr>
          <w:rFonts w:hint="default" w:ascii="Calibri" w:hAnsi="Calibri" w:cs="Calibri"/>
        </w:rPr>
      </w:pPr>
      <w:r>
        <w:rPr>
          <w:rFonts w:hint="default" w:ascii="Calibri" w:hAnsi="Calibri" w:cs="Calibri"/>
        </w:rPr>
        <w:t>____________________________________________________________________________________________________</w:t>
      </w:r>
    </w:p>
    <w:p w14:paraId="7184361D">
      <w:pPr>
        <w:rPr>
          <w:rFonts w:hint="default" w:ascii="Calibri" w:hAnsi="Calibri" w:cs="Calibri"/>
        </w:rPr>
      </w:pPr>
      <w:r>
        <w:rPr>
          <w:rFonts w:hint="default" w:ascii="Calibri" w:hAnsi="Calibri" w:cs="Calibri"/>
        </w:rPr>
        <w:br w:type="textWrapping"/>
      </w:r>
    </w:p>
    <w:p w14:paraId="1D070E06">
      <w:pPr>
        <w:rPr>
          <w:rFonts w:hint="default" w:ascii="Calibri" w:hAnsi="Calibri" w:cs="Calibri"/>
        </w:rPr>
      </w:pPr>
      <w:r>
        <w:rPr>
          <w:rFonts w:hint="default" w:ascii="Calibri" w:hAnsi="Calibri" w:cs="Calibri"/>
          <w:b/>
          <w:bCs/>
          <w:rtl/>
        </w:rPr>
        <w:t>الاوراق المطلوبه لعمل استرداد اشعه و تحاليل من النقابه ؟</w:t>
      </w:r>
    </w:p>
    <w:p w14:paraId="1FCD1F5B">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الاوراق المطلوبه لعمل استرداد اشعه و تحاليل من النقابه ؟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فاتوره المعمل و صور نتيجه اشعه </w:t>
      </w:r>
      <w:r>
        <w:rPr>
          <w:rFonts w:hint="default" w:ascii="Calibri" w:hAnsi="Calibri" w:cs="Calibri"/>
        </w:rPr>
        <w:t xml:space="preserve">/ </w:t>
      </w:r>
      <w:r>
        <w:rPr>
          <w:rFonts w:hint="default" w:ascii="Calibri" w:hAnsi="Calibri" w:cs="Calibri"/>
          <w:rtl/>
        </w:rPr>
        <w:t>تحاليل و روشتة الدكتور</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مراكز اشعه </w:t>
      </w:r>
      <w:r>
        <w:rPr>
          <w:rFonts w:hint="default" w:ascii="Calibri" w:hAnsi="Calibri" w:cs="Calibri"/>
        </w:rPr>
        <w:t xml:space="preserve">( </w:t>
      </w:r>
      <w:r>
        <w:rPr>
          <w:rFonts w:hint="default" w:ascii="Calibri" w:hAnsi="Calibri" w:cs="Calibri"/>
          <w:rtl/>
        </w:rPr>
        <w:t xml:space="preserve">تكنوسكان </w:t>
      </w:r>
      <w:r>
        <w:rPr>
          <w:rFonts w:hint="default" w:ascii="Calibri" w:hAnsi="Calibri" w:cs="Calibri"/>
        </w:rPr>
        <w:t xml:space="preserve">/ </w:t>
      </w:r>
      <w:r>
        <w:rPr>
          <w:rFonts w:hint="default" w:ascii="Calibri" w:hAnsi="Calibri" w:cs="Calibri"/>
          <w:rtl/>
        </w:rPr>
        <w:t xml:space="preserve">كايروسكان </w:t>
      </w:r>
      <w:r>
        <w:rPr>
          <w:rFonts w:hint="default" w:ascii="Calibri" w:hAnsi="Calibri" w:cs="Calibri"/>
        </w:rPr>
        <w:t xml:space="preserve">/ </w:t>
      </w:r>
      <w:r>
        <w:rPr>
          <w:rFonts w:hint="default" w:ascii="Calibri" w:hAnsi="Calibri" w:cs="Calibri"/>
          <w:rtl/>
        </w:rPr>
        <w:t>النيل</w:t>
      </w:r>
      <w:r>
        <w:rPr>
          <w:rFonts w:hint="default" w:ascii="Calibri" w:hAnsi="Calibri" w:cs="Calibri"/>
        </w:rPr>
        <w:t xml:space="preserve">) </w:t>
      </w:r>
      <w:r>
        <w:rPr>
          <w:rFonts w:hint="default" w:ascii="Calibri" w:hAnsi="Calibri" w:cs="Calibri"/>
          <w:rtl/>
        </w:rPr>
        <w:t>لا يوجد بهم استراد مباشر يوجد استراد من النقابه فقط</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 </w:t>
      </w:r>
      <w:r>
        <w:rPr>
          <w:rFonts w:hint="default" w:ascii="Calibri" w:hAnsi="Calibri" w:cs="Calibri"/>
          <w:rtl/>
        </w:rPr>
        <w:t xml:space="preserve">تحليل </w:t>
      </w:r>
      <w:r>
        <w:rPr>
          <w:rFonts w:hint="default" w:ascii="Calibri" w:hAnsi="Calibri" w:cs="Calibri"/>
        </w:rPr>
        <w:t xml:space="preserve">( </w:t>
      </w:r>
      <w:r>
        <w:rPr>
          <w:rFonts w:hint="default" w:ascii="Calibri" w:hAnsi="Calibri" w:cs="Calibri"/>
          <w:rtl/>
        </w:rPr>
        <w:t xml:space="preserve">عينه اورام </w:t>
      </w:r>
      <w:r>
        <w:rPr>
          <w:rFonts w:hint="default" w:ascii="Calibri" w:hAnsi="Calibri" w:cs="Calibri"/>
        </w:rPr>
        <w:t xml:space="preserve">) </w:t>
      </w:r>
      <w:r>
        <w:rPr>
          <w:rFonts w:hint="default" w:ascii="Calibri" w:hAnsi="Calibri" w:cs="Calibri"/>
          <w:rtl/>
        </w:rPr>
        <w:t xml:space="preserve">يوجد له استرداد حتي لو المعمل مش متعاقد اشهر معمل </w:t>
      </w:r>
      <w:r>
        <w:rPr>
          <w:rFonts w:hint="default" w:ascii="Calibri" w:hAnsi="Calibri" w:cs="Calibri"/>
        </w:rPr>
        <w:t>(</w:t>
      </w:r>
      <w:r>
        <w:rPr>
          <w:rFonts w:hint="default" w:ascii="Calibri" w:hAnsi="Calibri" w:cs="Calibri"/>
          <w:rtl/>
        </w:rPr>
        <w:t>ايليا</w:t>
      </w:r>
      <w:r>
        <w:rPr>
          <w:rFonts w:hint="default" w:ascii="Calibri" w:hAnsi="Calibri" w:cs="Calibri"/>
        </w:rPr>
        <w:t xml:space="preserve">) </w:t>
      </w:r>
      <w:r>
        <w:rPr>
          <w:rFonts w:hint="default" w:ascii="Calibri" w:hAnsi="Calibri" w:cs="Calibri"/>
          <w:rtl/>
        </w:rPr>
        <w:t xml:space="preserve">بأيصال مهن غير تجاريه يعمل طلب استرداد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B52CAAD">
      <w:pPr>
        <w:rPr>
          <w:rFonts w:hint="default" w:ascii="Calibri" w:hAnsi="Calibri" w:cs="Calibri"/>
        </w:rPr>
      </w:pPr>
      <w:r>
        <w:rPr>
          <w:rFonts w:hint="default" w:ascii="Calibri" w:hAnsi="Calibri" w:cs="Calibri"/>
        </w:rPr>
        <w:t>____________________________________________________________________________________________________</w:t>
      </w:r>
    </w:p>
    <w:p w14:paraId="61E55014">
      <w:pPr>
        <w:rPr>
          <w:rFonts w:hint="default" w:ascii="Calibri" w:hAnsi="Calibri" w:cs="Calibri"/>
        </w:rPr>
      </w:pPr>
      <w:r>
        <w:rPr>
          <w:rFonts w:hint="default" w:ascii="Calibri" w:hAnsi="Calibri" w:cs="Calibri"/>
        </w:rPr>
        <w:br w:type="textWrapping"/>
      </w:r>
    </w:p>
    <w:p w14:paraId="4A788826">
      <w:pPr>
        <w:rPr>
          <w:rFonts w:hint="default" w:ascii="Calibri" w:hAnsi="Calibri" w:cs="Calibri"/>
        </w:rPr>
      </w:pPr>
      <w:r>
        <w:rPr>
          <w:rFonts w:hint="default" w:ascii="Calibri" w:hAnsi="Calibri" w:cs="Calibri"/>
          <w:b/>
          <w:bCs/>
          <w:rtl/>
        </w:rPr>
        <w:t>هل يوجد استرداد لأي مستشفي غير متعاقده ؟</w:t>
      </w:r>
    </w:p>
    <w:p w14:paraId="4C89E4A5">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هل يوجد استرداد لأي مستشفي غير متعاقده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يوجد استرداد في الحالات الاسعافيه فقط الطارئه </w:t>
      </w:r>
      <w:r>
        <w:rPr>
          <w:rFonts w:hint="default" w:ascii="Calibri" w:hAnsi="Calibri" w:cs="Calibri"/>
        </w:rPr>
        <w:t xml:space="preserve">( </w:t>
      </w:r>
      <w:r>
        <w:rPr>
          <w:rFonts w:hint="default" w:ascii="Calibri" w:hAnsi="Calibri" w:cs="Calibri"/>
          <w:rtl/>
        </w:rPr>
        <w:t xml:space="preserve">الحوادث </w:t>
      </w:r>
      <w:r>
        <w:rPr>
          <w:rFonts w:hint="default" w:ascii="Calibri" w:hAnsi="Calibri" w:cs="Calibri"/>
        </w:rPr>
        <w:t xml:space="preserve">/ </w:t>
      </w:r>
      <w:r>
        <w:rPr>
          <w:rFonts w:hint="default" w:ascii="Calibri" w:hAnsi="Calibri" w:cs="Calibri"/>
          <w:rtl/>
        </w:rPr>
        <w:t xml:space="preserve">الولاده </w:t>
      </w:r>
      <w:r>
        <w:rPr>
          <w:rFonts w:hint="default" w:ascii="Calibri" w:hAnsi="Calibri" w:cs="Calibri"/>
        </w:rPr>
        <w:t xml:space="preserve">/ </w:t>
      </w:r>
      <w:r>
        <w:rPr>
          <w:rFonts w:hint="default" w:ascii="Calibri" w:hAnsi="Calibri" w:cs="Calibri"/>
          <w:rtl/>
        </w:rPr>
        <w:t xml:space="preserve">القلب </w:t>
      </w:r>
      <w:r>
        <w:rPr>
          <w:rFonts w:hint="default" w:ascii="Calibri" w:hAnsi="Calibri" w:cs="Calibri"/>
        </w:rPr>
        <w:t xml:space="preserve">....) </w:t>
      </w:r>
      <w:r>
        <w:rPr>
          <w:rFonts w:hint="default" w:ascii="Calibri" w:hAnsi="Calibri" w:cs="Calibri"/>
          <w:rtl/>
        </w:rPr>
        <w:t xml:space="preserve">بشرط يكون مكتوب علي التقرير الطبي </w:t>
      </w:r>
      <w:r>
        <w:rPr>
          <w:rFonts w:hint="default" w:ascii="Calibri" w:hAnsi="Calibri" w:cs="Calibri"/>
        </w:rPr>
        <w:t>(</w:t>
      </w:r>
      <w:r>
        <w:rPr>
          <w:rFonts w:hint="default" w:ascii="Calibri" w:hAnsi="Calibri" w:cs="Calibri"/>
          <w:rtl/>
        </w:rPr>
        <w:t xml:space="preserve">حاله اسعافيه </w:t>
      </w:r>
      <w:r>
        <w:rPr>
          <w:rFonts w:hint="default" w:ascii="Calibri" w:hAnsi="Calibri" w:cs="Calibri"/>
        </w:rPr>
        <w:t>/</w:t>
      </w:r>
      <w:r>
        <w:rPr>
          <w:rFonts w:hint="default" w:ascii="Calibri" w:hAnsi="Calibri" w:cs="Calibri"/>
          <w:rtl/>
        </w:rPr>
        <w:t>طارئه</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105E89D6">
      <w:pPr>
        <w:rPr>
          <w:rFonts w:hint="default" w:ascii="Calibri" w:hAnsi="Calibri" w:cs="Calibri"/>
        </w:rPr>
      </w:pPr>
      <w:r>
        <w:rPr>
          <w:rFonts w:hint="default" w:ascii="Calibri" w:hAnsi="Calibri" w:cs="Calibri"/>
        </w:rPr>
        <w:t>____________________________________________________________________________________________________</w:t>
      </w:r>
    </w:p>
    <w:p w14:paraId="2CCD53E3">
      <w:pPr>
        <w:rPr>
          <w:rFonts w:hint="default" w:ascii="Calibri" w:hAnsi="Calibri" w:cs="Calibri"/>
        </w:rPr>
      </w:pPr>
      <w:r>
        <w:rPr>
          <w:rFonts w:hint="default" w:ascii="Calibri" w:hAnsi="Calibri" w:cs="Calibri"/>
        </w:rPr>
        <w:br w:type="textWrapping"/>
      </w:r>
    </w:p>
    <w:p w14:paraId="3F9CED0F">
      <w:pPr>
        <w:rPr>
          <w:rFonts w:hint="default" w:ascii="Calibri" w:hAnsi="Calibri" w:cs="Calibri"/>
        </w:rPr>
      </w:pPr>
      <w:r>
        <w:rPr>
          <w:rFonts w:hint="default" w:ascii="Calibri" w:hAnsi="Calibri" w:cs="Calibri"/>
          <w:b/>
          <w:bCs/>
          <w:rtl/>
        </w:rPr>
        <w:t>من له حق في التوجه للنقابه العامه لعمل طلب الاسترداد؟</w:t>
      </w:r>
    </w:p>
    <w:p w14:paraId="7BA77188">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من له حق في التوجه للنقابه العامه لعمل طلب الاسترداد</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من له حق التوجه للنقابه العامه لعمل طلب الاسترداد فقط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وفي حاله عدم وجود العضو الاصلي يجب وجود تفويض منه ممضي وصوره بطاقة الرقم القومي الخاص بالشخص المتوجه لعمل طلب استرداد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31DBCC5">
      <w:pPr>
        <w:rPr>
          <w:rFonts w:hint="default" w:ascii="Calibri" w:hAnsi="Calibri" w:cs="Calibri"/>
        </w:rPr>
      </w:pPr>
      <w:r>
        <w:rPr>
          <w:rFonts w:hint="default" w:ascii="Calibri" w:hAnsi="Calibri" w:cs="Calibri"/>
        </w:rPr>
        <w:t>____________________________________________________________________________________________________</w:t>
      </w:r>
    </w:p>
    <w:p w14:paraId="2B9BA687">
      <w:pPr>
        <w:rPr>
          <w:rFonts w:hint="default" w:ascii="Calibri" w:hAnsi="Calibri" w:cs="Calibri"/>
        </w:rPr>
      </w:pPr>
      <w:r>
        <w:rPr>
          <w:rFonts w:hint="default" w:ascii="Calibri" w:hAnsi="Calibri" w:cs="Calibri"/>
        </w:rPr>
        <w:br w:type="textWrapping"/>
      </w:r>
    </w:p>
    <w:p w14:paraId="2E52586A">
      <w:pPr>
        <w:rPr>
          <w:rFonts w:hint="default" w:ascii="Calibri" w:hAnsi="Calibri" w:cs="Calibri"/>
        </w:rPr>
      </w:pPr>
      <w:r>
        <w:rPr>
          <w:rFonts w:hint="default" w:ascii="Calibri" w:hAnsi="Calibri" w:cs="Calibri"/>
          <w:b/>
          <w:bCs/>
          <w:rtl/>
        </w:rPr>
        <w:t>ما الاجراءات فى حالة رفض المستشفى ترقيم الفاتوره ؟</w:t>
      </w:r>
    </w:p>
    <w:p w14:paraId="52D4462A">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الاجراءات فى حالة رفض المستشفى ترقيم الفاتوره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في حاله رفض المستشفي ترقيم الفاتوره او اصدار فاتوره مرقمه يتوجه المهندس الي مصلحه الضرائب التابع لها المستشفي و يتم ختمها من هناك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566BA70">
      <w:pPr>
        <w:rPr>
          <w:rFonts w:hint="default" w:ascii="Calibri" w:hAnsi="Calibri" w:cs="Calibri"/>
        </w:rPr>
      </w:pPr>
      <w:r>
        <w:rPr>
          <w:rFonts w:hint="default" w:ascii="Calibri" w:hAnsi="Calibri" w:cs="Calibri"/>
        </w:rPr>
        <w:t>____________________________________________________________________________________________________</w:t>
      </w:r>
    </w:p>
    <w:p w14:paraId="64AE640A">
      <w:pPr>
        <w:rPr>
          <w:rFonts w:hint="default" w:ascii="Calibri" w:hAnsi="Calibri" w:cs="Calibri"/>
        </w:rPr>
      </w:pPr>
      <w:r>
        <w:rPr>
          <w:rFonts w:hint="default" w:ascii="Calibri" w:hAnsi="Calibri" w:cs="Calibri"/>
        </w:rPr>
        <w:br w:type="textWrapping"/>
      </w:r>
    </w:p>
    <w:p w14:paraId="5AB6B912">
      <w:pPr>
        <w:rPr>
          <w:rFonts w:hint="default" w:ascii="Calibri" w:hAnsi="Calibri" w:cs="Calibri"/>
        </w:rPr>
      </w:pPr>
      <w:r>
        <w:rPr>
          <w:rFonts w:hint="default" w:ascii="Calibri" w:hAnsi="Calibri" w:cs="Calibri"/>
          <w:b/>
          <w:bCs/>
          <w:rtl/>
        </w:rPr>
        <w:t>الاسترداد فى حالة الولاده و المستشفى غير متعاقده ؟</w:t>
      </w:r>
    </w:p>
    <w:p w14:paraId="27B839D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الاسترداد فى حالة الولاده و المستشفى غير متعاقده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في حاله عدم احضار الفاتوره من المستشفي وايصال المهن الغير تجاريه يتم ابلاغه بانه لا يستطيع بالاسترداد </w:t>
      </w:r>
      <w:r>
        <w:rPr>
          <w:rFonts w:hint="default" w:ascii="Calibri" w:hAnsi="Calibri" w:cs="Calibri"/>
        </w:rPr>
        <w:t>(</w:t>
      </w:r>
      <w:r>
        <w:rPr>
          <w:rFonts w:hint="default" w:ascii="Calibri" w:hAnsi="Calibri" w:cs="Calibri"/>
          <w:rtl/>
        </w:rPr>
        <w:t xml:space="preserve">في حاله الولاده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27DFCEC6">
      <w:pPr>
        <w:rPr>
          <w:rFonts w:hint="default" w:ascii="Calibri" w:hAnsi="Calibri" w:cs="Calibri"/>
        </w:rPr>
      </w:pPr>
      <w:r>
        <w:rPr>
          <w:rFonts w:hint="default" w:ascii="Calibri" w:hAnsi="Calibri" w:cs="Calibri"/>
        </w:rPr>
        <w:t>____________________________________________________________________________________________________</w:t>
      </w:r>
    </w:p>
    <w:p w14:paraId="1EF6DC26">
      <w:pPr>
        <w:rPr>
          <w:rFonts w:hint="default" w:ascii="Calibri" w:hAnsi="Calibri" w:cs="Calibri"/>
        </w:rPr>
      </w:pPr>
      <w:r>
        <w:rPr>
          <w:rFonts w:hint="default" w:ascii="Calibri" w:hAnsi="Calibri" w:cs="Calibri"/>
        </w:rPr>
        <w:br w:type="textWrapping"/>
      </w:r>
    </w:p>
    <w:p w14:paraId="18BD682E">
      <w:pPr>
        <w:rPr>
          <w:rFonts w:hint="default" w:ascii="Calibri" w:hAnsi="Calibri" w:cs="Calibri"/>
        </w:rPr>
      </w:pPr>
      <w:r>
        <w:rPr>
          <w:rFonts w:hint="default" w:ascii="Calibri" w:hAnsi="Calibri" w:cs="Calibri"/>
          <w:b/>
        </w:rPr>
        <w:t xml:space="preserve"> </w:t>
      </w:r>
      <w:r>
        <w:rPr>
          <w:rFonts w:hint="default" w:ascii="Calibri" w:hAnsi="Calibri" w:cs="Calibri"/>
          <w:b/>
          <w:bCs/>
          <w:rtl/>
        </w:rPr>
        <w:t>رفض الطبيب اعطاءه ايصال مهن غير تجارية للاسترداد ؟</w:t>
      </w:r>
    </w:p>
    <w:p w14:paraId="41052287">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الاسترداد النقدى للفواتير</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رفض الطبيب اعطاءه ايصال مهن غير تجارية للاسترداد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يرجي العلم انه في حاله رفض الطبيب تسليم ايصال مهن غير تجاريه للمهندس يمكن للطبيب كتابه الاتعاب ع روشته الخاصه به ثم يتوجه المهندس الي جاردن سيتي </w:t>
      </w:r>
      <w:r>
        <w:rPr>
          <w:rFonts w:hint="default" w:ascii="Calibri" w:hAnsi="Calibri" w:cs="Calibri"/>
        </w:rPr>
        <w:t>(</w:t>
      </w:r>
      <w:r>
        <w:rPr>
          <w:rFonts w:hint="default" w:ascii="Calibri" w:hAnsi="Calibri" w:cs="Calibri"/>
          <w:rtl/>
        </w:rPr>
        <w:t>مبني ضرائب المهن الحره</w:t>
      </w:r>
      <w:r>
        <w:rPr>
          <w:rFonts w:hint="default" w:ascii="Calibri" w:hAnsi="Calibri" w:cs="Calibri"/>
        </w:rPr>
        <w:t xml:space="preserve">) </w:t>
      </w:r>
      <w:r>
        <w:rPr>
          <w:rFonts w:hint="default" w:ascii="Calibri" w:hAnsi="Calibri" w:cs="Calibri"/>
          <w:rtl/>
        </w:rPr>
        <w:t xml:space="preserve">وختم الروشته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2B7C2CD">
      <w:pPr>
        <w:rPr>
          <w:rFonts w:hint="default" w:ascii="Calibri" w:hAnsi="Calibri" w:cs="Calibri"/>
        </w:rPr>
      </w:pPr>
      <w:r>
        <w:rPr>
          <w:rFonts w:hint="default" w:ascii="Calibri" w:hAnsi="Calibri" w:cs="Calibri"/>
        </w:rPr>
        <w:t>____________________________________________________________________________________________________</w:t>
      </w:r>
    </w:p>
    <w:p w14:paraId="4E6D19DE">
      <w:pPr>
        <w:rPr>
          <w:rFonts w:hint="default" w:ascii="Calibri" w:hAnsi="Calibri" w:cs="Calibri"/>
        </w:rPr>
      </w:pPr>
      <w:r>
        <w:rPr>
          <w:rFonts w:hint="default" w:ascii="Calibri" w:hAnsi="Calibri" w:cs="Calibri"/>
        </w:rPr>
        <w:br w:type="textWrapping"/>
      </w:r>
    </w:p>
    <w:p w14:paraId="78B9727D">
      <w:pPr>
        <w:rPr>
          <w:rFonts w:hint="default" w:ascii="Calibri" w:hAnsi="Calibri" w:cs="Calibri"/>
        </w:rPr>
      </w:pPr>
      <w:r>
        <w:rPr>
          <w:rFonts w:hint="default" w:ascii="Calibri" w:hAnsi="Calibri" w:cs="Calibri"/>
          <w:b/>
          <w:bCs/>
          <w:rtl/>
        </w:rPr>
        <w:t>كيفيه عمل موافقه طبيه من خلال الابلكيشن ؟</w:t>
      </w:r>
    </w:p>
    <w:p w14:paraId="0C545B9F">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كيفيه عمل موافقه طبيه من خلال الابلكيشن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تسجيل دخول علي التطبيق </w:t>
      </w:r>
      <w:r>
        <w:rPr>
          <w:rFonts w:hint="default" w:ascii="Calibri" w:hAnsi="Calibri" w:cs="Calibri"/>
        </w:rPr>
        <w:t xml:space="preserve">, </w:t>
      </w:r>
      <w:r>
        <w:rPr>
          <w:rFonts w:hint="default" w:ascii="Calibri" w:hAnsi="Calibri" w:cs="Calibri"/>
          <w:rtl/>
        </w:rPr>
        <w:t>اختيار الموافقات الطبيه</w:t>
      </w:r>
      <w:r>
        <w:rPr>
          <w:rFonts w:hint="default" w:ascii="Calibri" w:hAnsi="Calibri" w:cs="Calibri"/>
        </w:rPr>
        <w:t xml:space="preserve">, </w:t>
      </w:r>
      <w:r>
        <w:rPr>
          <w:rFonts w:hint="default" w:ascii="Calibri" w:hAnsi="Calibri" w:cs="Calibri"/>
          <w:rtl/>
        </w:rPr>
        <w:t>اختيار المحافظه و المدينه</w:t>
      </w:r>
      <w:r>
        <w:rPr>
          <w:rFonts w:hint="default" w:ascii="Calibri" w:hAnsi="Calibri" w:cs="Calibri"/>
        </w:rPr>
        <w:t xml:space="preserve">, </w:t>
      </w:r>
      <w:r>
        <w:rPr>
          <w:rFonts w:hint="default" w:ascii="Calibri" w:hAnsi="Calibri" w:cs="Calibri"/>
          <w:rtl/>
        </w:rPr>
        <w:t>عدم كتابة شئ فى مقدم الخدمه</w:t>
      </w:r>
      <w:r>
        <w:rPr>
          <w:rFonts w:hint="default" w:ascii="Calibri" w:hAnsi="Calibri" w:cs="Calibri"/>
        </w:rPr>
        <w:t xml:space="preserve">, </w:t>
      </w:r>
      <w:r>
        <w:rPr>
          <w:rFonts w:hint="default" w:ascii="Calibri" w:hAnsi="Calibri" w:cs="Calibri"/>
          <w:rtl/>
        </w:rPr>
        <w:t xml:space="preserve">اضافه المرفقات المطلوبه </w:t>
      </w:r>
      <w:r>
        <w:rPr>
          <w:rFonts w:hint="default" w:ascii="Calibri" w:hAnsi="Calibri" w:cs="Calibri"/>
        </w:rPr>
        <w:t xml:space="preserve">( </w:t>
      </w:r>
      <w:r>
        <w:rPr>
          <w:rFonts w:hint="default" w:ascii="Calibri" w:hAnsi="Calibri" w:cs="Calibri"/>
          <w:rtl/>
        </w:rPr>
        <w:t>تقارير طبيه</w:t>
      </w:r>
      <w:r>
        <w:rPr>
          <w:rFonts w:hint="default" w:ascii="Calibri" w:hAnsi="Calibri" w:cs="Calibri"/>
        </w:rPr>
        <w:t xml:space="preserve">, </w:t>
      </w:r>
      <w:r>
        <w:rPr>
          <w:rFonts w:hint="default" w:ascii="Calibri" w:hAnsi="Calibri" w:cs="Calibri"/>
          <w:rtl/>
        </w:rPr>
        <w:t>روشتات</w:t>
      </w:r>
      <w:r>
        <w:rPr>
          <w:rFonts w:hint="default" w:ascii="Calibri" w:hAnsi="Calibri" w:cs="Calibri"/>
        </w:rPr>
        <w:t xml:space="preserve">) </w:t>
      </w:r>
      <w:r>
        <w:rPr>
          <w:rFonts w:hint="default" w:ascii="Calibri" w:hAnsi="Calibri" w:cs="Calibri"/>
          <w:rtl/>
        </w:rPr>
        <w:t xml:space="preserve">تسجيل الطلب </w:t>
      </w:r>
      <w:r>
        <w:rPr>
          <w:rFonts w:hint="default" w:ascii="Calibri" w:hAnsi="Calibri" w:cs="Calibri"/>
        </w:rPr>
        <w:t>(</w:t>
      </w:r>
      <w:r>
        <w:rPr>
          <w:rFonts w:hint="default" w:ascii="Calibri" w:hAnsi="Calibri" w:cs="Calibri"/>
          <w:rtl/>
        </w:rPr>
        <w:t>الرد في يوم عمل ماعدا الخميس و الجمعه</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2-</w:t>
      </w:r>
      <w:r>
        <w:rPr>
          <w:rFonts w:hint="default" w:ascii="Calibri" w:hAnsi="Calibri" w:cs="Calibri"/>
          <w:rtl/>
        </w:rPr>
        <w:t xml:space="preserve">يتم اختيار المحاظه واختيار البحث في كل المناطق وعدم كتابه اسم مقدم الخدمه ثم اختيار نوع الخدمه </w:t>
      </w:r>
      <w:r>
        <w:rPr>
          <w:rFonts w:hint="default" w:ascii="Calibri" w:hAnsi="Calibri" w:cs="Calibri"/>
        </w:rPr>
        <w:t>(</w:t>
      </w:r>
      <w:r>
        <w:rPr>
          <w:rFonts w:hint="default" w:ascii="Calibri" w:hAnsi="Calibri" w:cs="Calibri"/>
          <w:rtl/>
        </w:rPr>
        <w:t>معامل تحاليل</w:t>
      </w:r>
      <w:r>
        <w:rPr>
          <w:rFonts w:hint="default" w:ascii="Calibri" w:hAnsi="Calibri" w:cs="Calibri"/>
        </w:rPr>
        <w:t>-</w:t>
      </w:r>
      <w:r>
        <w:rPr>
          <w:rFonts w:hint="default" w:ascii="Calibri" w:hAnsi="Calibri" w:cs="Calibri"/>
          <w:rtl/>
        </w:rPr>
        <w:t>مراكز اشعه</w:t>
      </w:r>
      <w:r>
        <w:rPr>
          <w:rFonts w:hint="default" w:ascii="Calibri" w:hAnsi="Calibri" w:cs="Calibri"/>
        </w:rPr>
        <w:t xml:space="preserve">) </w:t>
      </w:r>
      <w:r>
        <w:rPr>
          <w:rFonts w:hint="default" w:ascii="Calibri" w:hAnsi="Calibri" w:cs="Calibri"/>
          <w:rtl/>
        </w:rPr>
        <w:t xml:space="preserve">ثم اختيار المستفيد ثم ارفاق المستندات وارسال الطلب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C0B2051">
      <w:pPr>
        <w:rPr>
          <w:rFonts w:hint="default" w:ascii="Calibri" w:hAnsi="Calibri" w:cs="Calibri"/>
        </w:rPr>
      </w:pPr>
      <w:r>
        <w:rPr>
          <w:rFonts w:hint="default" w:ascii="Calibri" w:hAnsi="Calibri" w:cs="Calibri"/>
        </w:rPr>
        <w:t>____________________________________________________________________________________________________</w:t>
      </w:r>
    </w:p>
    <w:p w14:paraId="3D018CB2">
      <w:pPr>
        <w:rPr>
          <w:rFonts w:hint="default" w:ascii="Calibri" w:hAnsi="Calibri" w:cs="Calibri"/>
        </w:rPr>
      </w:pPr>
      <w:r>
        <w:rPr>
          <w:rFonts w:hint="default" w:ascii="Calibri" w:hAnsi="Calibri" w:cs="Calibri"/>
        </w:rPr>
        <w:br w:type="textWrapping"/>
      </w:r>
    </w:p>
    <w:p w14:paraId="2AF12A7E">
      <w:pPr>
        <w:rPr>
          <w:rFonts w:hint="default" w:ascii="Calibri" w:hAnsi="Calibri" w:cs="Calibri"/>
        </w:rPr>
      </w:pPr>
      <w:r>
        <w:rPr>
          <w:rFonts w:hint="default" w:ascii="Calibri" w:hAnsi="Calibri" w:cs="Calibri"/>
          <w:b/>
          <w:bCs/>
          <w:rtl/>
        </w:rPr>
        <w:t>ارسال الموفقات من خلال ارقام واتس النقابه للحصول على موافقات لتحويلات الاشعه و التحاليل فقط؟</w:t>
      </w:r>
    </w:p>
    <w:p w14:paraId="4FCCD0D4">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ارسال الموفقات من خلال ارقام واتس النقابه  للحصول على موافقات لتحويلات الاشعه و التحاليل فقط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يتم اخبار العميل بارقام الواتس اب و ارسال  التقارير الطبيه عليها و يتم ارسال الموافقات من خلالها ويكون الرد خلال </w:t>
      </w:r>
      <w:r>
        <w:rPr>
          <w:rFonts w:hint="default" w:ascii="Calibri" w:hAnsi="Calibri" w:cs="Calibri"/>
        </w:rPr>
        <w:t xml:space="preserve">48 </w:t>
      </w:r>
      <w:r>
        <w:rPr>
          <w:rFonts w:hint="default" w:ascii="Calibri" w:hAnsi="Calibri" w:cs="Calibri"/>
          <w:rtl/>
        </w:rPr>
        <w:t xml:space="preserve">عمل و تجنب الارسال يومى الخميس و الجمعه والاجازات الرسميه طبقا لاجازة النقابه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بالنسبة للقاهرة الكبرى و المحافظات </w:t>
      </w:r>
      <w:r>
        <w:rPr>
          <w:rFonts w:hint="default" w:ascii="Calibri" w:hAnsi="Calibri" w:cs="Calibri"/>
        </w:rPr>
        <w:t>:  (  01062295330 - 01158337767 -  01118055844 -  01118050108 - 01062295311 )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1- </w:t>
      </w:r>
      <w:r>
        <w:rPr>
          <w:rFonts w:hint="default" w:ascii="Calibri" w:hAnsi="Calibri" w:cs="Calibri"/>
          <w:rtl/>
        </w:rPr>
        <w:t xml:space="preserve">ارسال صورة من كارنيه الرعايه الصحيه لسنة التجديد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ارسال تقرير ابالفحص المطلوب </w:t>
      </w:r>
      <w:r>
        <w:rPr>
          <w:rFonts w:hint="default" w:ascii="Calibri" w:hAnsi="Calibri" w:cs="Calibri"/>
        </w:rPr>
        <w:t xml:space="preserve">( </w:t>
      </w:r>
      <w:r>
        <w:rPr>
          <w:rFonts w:hint="default" w:ascii="Calibri" w:hAnsi="Calibri" w:cs="Calibri"/>
          <w:rtl/>
        </w:rPr>
        <w:t>روشتة دكتور و ليس معمل</w:t>
      </w:r>
      <w:r>
        <w:rPr>
          <w:rFonts w:hint="default" w:ascii="Calibri" w:hAnsi="Calibri" w:cs="Calibri"/>
        </w:rPr>
        <w:t>-</w:t>
      </w:r>
      <w:r>
        <w:rPr>
          <w:rFonts w:hint="default" w:ascii="Calibri" w:hAnsi="Calibri" w:cs="Calibri"/>
          <w:rtl/>
        </w:rPr>
        <w:t>لا يتخطي علي تاريخها اسبوعين</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تحديد المعمل او المركز المراد عمل الفحص به </w:t>
      </w:r>
      <w:r>
        <w:rPr>
          <w:rFonts w:hint="default" w:ascii="Calibri" w:hAnsi="Calibri" w:cs="Calibri"/>
        </w:rPr>
        <w:t xml:space="preserve">( </w:t>
      </w:r>
      <w:r>
        <w:rPr>
          <w:rFonts w:hint="default" w:ascii="Calibri" w:hAnsi="Calibri" w:cs="Calibri"/>
          <w:rtl/>
        </w:rPr>
        <w:t xml:space="preserve">مع تحديد الفرع الخاص بالمعمل او المركز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 xml:space="preserve">تجنب الارسال يوم الخميس و الجمعه و العطلات الرسميه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 </w:t>
      </w:r>
      <w:r>
        <w:rPr>
          <w:rFonts w:hint="default" w:ascii="Calibri" w:hAnsi="Calibri" w:cs="Calibri"/>
          <w:rtl/>
        </w:rPr>
        <w:t xml:space="preserve">يتم الرد على سيادتكم خلال </w:t>
      </w:r>
      <w:r>
        <w:rPr>
          <w:rFonts w:hint="default" w:ascii="Calibri" w:hAnsi="Calibri" w:cs="Calibri"/>
        </w:rPr>
        <w:t xml:space="preserve">48 </w:t>
      </w:r>
      <w:r>
        <w:rPr>
          <w:rFonts w:hint="default" w:ascii="Calibri" w:hAnsi="Calibri" w:cs="Calibri"/>
          <w:rtl/>
        </w:rPr>
        <w:t xml:space="preserve">ساعه عمل من اخر رساله مرسله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6- </w:t>
      </w:r>
      <w:r>
        <w:rPr>
          <w:rFonts w:hint="default" w:ascii="Calibri" w:hAnsi="Calibri" w:cs="Calibri"/>
          <w:rtl/>
        </w:rPr>
        <w:t xml:space="preserve">هذه الخدمه متاحه لتحويلات الاشعه و التحاليل فقط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7- </w:t>
      </w:r>
      <w:r>
        <w:rPr>
          <w:rFonts w:hint="default" w:ascii="Calibri" w:hAnsi="Calibri" w:cs="Calibri"/>
          <w:rtl/>
        </w:rPr>
        <w:t xml:space="preserve">عدم ارسال اى تحويلات لمستشفيات من خلال خدمة الواتس اب و ذلك بالنسبه للعمليات او الاشاعات و التحاليل من داخل المستشفى حيث يتم من النقابه او من خلال مستشفى مفعل بها البورتال الطبى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8- </w:t>
      </w:r>
      <w:r>
        <w:rPr>
          <w:rFonts w:hint="default" w:ascii="Calibri" w:hAnsi="Calibri" w:cs="Calibri"/>
          <w:rtl/>
        </w:rPr>
        <w:t>يجب العرض علي العميل وايضاح ارقام الواتس اب</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5AB72C5">
      <w:pPr>
        <w:rPr>
          <w:rFonts w:hint="default" w:ascii="Calibri" w:hAnsi="Calibri" w:cs="Calibri"/>
        </w:rPr>
      </w:pPr>
      <w:r>
        <w:rPr>
          <w:rFonts w:hint="default" w:ascii="Calibri" w:hAnsi="Calibri" w:cs="Calibri"/>
        </w:rPr>
        <w:t>____________________________________________________________________________________________________</w:t>
      </w:r>
    </w:p>
    <w:p w14:paraId="22F28545">
      <w:pPr>
        <w:rPr>
          <w:rFonts w:hint="default" w:ascii="Calibri" w:hAnsi="Calibri" w:cs="Calibri"/>
        </w:rPr>
      </w:pPr>
      <w:r>
        <w:rPr>
          <w:rFonts w:hint="default" w:ascii="Calibri" w:hAnsi="Calibri" w:cs="Calibri"/>
        </w:rPr>
        <w:br w:type="textWrapping"/>
      </w:r>
    </w:p>
    <w:p w14:paraId="15B6D062">
      <w:pPr>
        <w:rPr>
          <w:rFonts w:hint="default" w:ascii="Calibri" w:hAnsi="Calibri" w:cs="Calibri"/>
        </w:rPr>
      </w:pPr>
      <w:r>
        <w:rPr>
          <w:rFonts w:hint="default" w:ascii="Calibri" w:hAnsi="Calibri" w:cs="Calibri"/>
          <w:b/>
          <w:bCs/>
          <w:rtl/>
        </w:rPr>
        <w:t>الحصول على الموافقات واتس اب لنقابة اسكندريه ؟</w:t>
      </w:r>
    </w:p>
    <w:p w14:paraId="5901CAA5">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ارسال الموفقات من خلال ارقام واتس نقابه اسكندريه للحصول على موافقات لتحويلات الاشعه و التحاليل فقط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بالنسبة للاسكندرية </w:t>
      </w:r>
      <w:r>
        <w:rPr>
          <w:rFonts w:hint="default" w:ascii="Calibri" w:hAnsi="Calibri" w:cs="Calibri"/>
        </w:rPr>
        <w:t>: (  01011559156  /  01003010340  )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يرجى العلم ان الموافقات الطبيه المرسله على الواتس اب لنقابة الاسكندريه يكون اخر ميعاد لاستقبالها يكون الساعه </w:t>
      </w:r>
      <w:r>
        <w:rPr>
          <w:rFonts w:hint="default" w:ascii="Calibri" w:hAnsi="Calibri" w:cs="Calibri"/>
        </w:rPr>
        <w:t xml:space="preserve">4 </w:t>
      </w:r>
      <w:r>
        <w:rPr>
          <w:rFonts w:hint="default" w:ascii="Calibri" w:hAnsi="Calibri" w:cs="Calibri"/>
          <w:rtl/>
        </w:rPr>
        <w:t xml:space="preserve">عصرا و ذلك وفقا لمواعيد النقابه و لايتم النظر فى طلبات مرسله من بعد الساعه </w:t>
      </w:r>
      <w:r>
        <w:rPr>
          <w:rFonts w:hint="default" w:ascii="Calibri" w:hAnsi="Calibri" w:cs="Calibri"/>
        </w:rPr>
        <w:t xml:space="preserve">4 </w:t>
      </w:r>
      <w:r>
        <w:rPr>
          <w:rFonts w:hint="default" w:ascii="Calibri" w:hAnsi="Calibri" w:cs="Calibri"/>
          <w:rtl/>
        </w:rPr>
        <w:t xml:space="preserve">مساءا و يتم ظهور رساله للمهندس عند الارسال بعد الساعه </w:t>
      </w:r>
      <w:r>
        <w:rPr>
          <w:rFonts w:hint="default" w:ascii="Calibri" w:hAnsi="Calibri" w:cs="Calibri"/>
        </w:rPr>
        <w:t xml:space="preserve">4 </w:t>
      </w:r>
      <w:r>
        <w:rPr>
          <w:rFonts w:hint="default" w:ascii="Calibri" w:hAnsi="Calibri" w:cs="Calibri"/>
          <w:rtl/>
        </w:rPr>
        <w:t xml:space="preserve">عصرا  كالتالى و عليه سوف يقوم المهندس بالارسال مره اخرى على الارقام المذكوره فى الرساله او الارسال مره اخرى و ذلك قبل الساعه </w:t>
      </w:r>
      <w:r>
        <w:rPr>
          <w:rFonts w:hint="default" w:ascii="Calibri" w:hAnsi="Calibri" w:cs="Calibri"/>
        </w:rPr>
        <w:t xml:space="preserve">4 </w:t>
      </w:r>
      <w:r>
        <w:rPr>
          <w:rFonts w:hint="default" w:ascii="Calibri" w:hAnsi="Calibri" w:cs="Calibri"/>
          <w:rtl/>
        </w:rPr>
        <w:t xml:space="preserve">عصرا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ويتم ابلاغ المهندس بالارسال خلال مواعيد العمل او الارسال الي ارقام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01062295311-01062295330-01158337767</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7CED0CF7">
      <w:pPr>
        <w:rPr>
          <w:rFonts w:hint="default" w:ascii="Calibri" w:hAnsi="Calibri" w:cs="Calibri"/>
        </w:rPr>
      </w:pPr>
      <w:r>
        <w:rPr>
          <w:rFonts w:hint="default" w:ascii="Calibri" w:hAnsi="Calibri" w:cs="Calibri"/>
        </w:rPr>
        <w:t>____________________________________________________________________________________________________</w:t>
      </w:r>
    </w:p>
    <w:p w14:paraId="44BEC4A2">
      <w:pPr>
        <w:rPr>
          <w:rFonts w:hint="default" w:ascii="Calibri" w:hAnsi="Calibri" w:cs="Calibri"/>
        </w:rPr>
      </w:pPr>
      <w:r>
        <w:rPr>
          <w:rFonts w:hint="default" w:ascii="Calibri" w:hAnsi="Calibri" w:cs="Calibri"/>
        </w:rPr>
        <w:br w:type="textWrapping"/>
      </w:r>
    </w:p>
    <w:p w14:paraId="40CBD257">
      <w:pPr>
        <w:rPr>
          <w:rFonts w:hint="default" w:ascii="Calibri" w:hAnsi="Calibri" w:cs="Calibri"/>
        </w:rPr>
      </w:pPr>
      <w:r>
        <w:rPr>
          <w:rFonts w:hint="default" w:ascii="Calibri" w:hAnsi="Calibri" w:cs="Calibri"/>
          <w:b/>
          <w:bCs/>
          <w:rtl/>
        </w:rPr>
        <w:t>الحالات و الاجراءات امكانيه الحصول علي الموافقات الطبيه من خلال النقابه ؟</w:t>
      </w:r>
    </w:p>
    <w:p w14:paraId="323FBA1C">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الحالات و الاجراءات امكانيه الحصول علي الموافقات الطبيه من خلال النقابه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بالنسبه للتحويلات التى تستخرج من مقر النقابه العامه او النقابات الفرعيه و هى الخطابات الموجهه للمستشفيات و ايضا </w:t>
      </w:r>
      <w:r>
        <w:rPr>
          <w:rFonts w:hint="default" w:ascii="Calibri" w:hAnsi="Calibri" w:cs="Calibri"/>
        </w:rPr>
        <w:t xml:space="preserve">( </w:t>
      </w:r>
      <w:r>
        <w:rPr>
          <w:rFonts w:hint="default" w:ascii="Calibri" w:hAnsi="Calibri" w:cs="Calibri"/>
          <w:rtl/>
        </w:rPr>
        <w:t xml:space="preserve">الاسنان </w:t>
      </w:r>
      <w:r>
        <w:rPr>
          <w:rFonts w:hint="default" w:ascii="Calibri" w:hAnsi="Calibri" w:cs="Calibri"/>
        </w:rPr>
        <w:t xml:space="preserve">- </w:t>
      </w:r>
      <w:r>
        <w:rPr>
          <w:rFonts w:hint="default" w:ascii="Calibri" w:hAnsi="Calibri" w:cs="Calibri"/>
          <w:rtl/>
        </w:rPr>
        <w:t xml:space="preserve">خدمات العيون </w:t>
      </w:r>
      <w:r>
        <w:rPr>
          <w:rFonts w:hint="default" w:ascii="Calibri" w:hAnsi="Calibri" w:cs="Calibri"/>
        </w:rPr>
        <w:t xml:space="preserve">- </w:t>
      </w:r>
      <w:r>
        <w:rPr>
          <w:rFonts w:hint="default" w:ascii="Calibri" w:hAnsi="Calibri" w:cs="Calibri"/>
          <w:rtl/>
        </w:rPr>
        <w:t xml:space="preserve">المناظير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يتم ابلاغ العميل بانه يمكنه الحصول علي الموافقه الطبيه من خلال النقابه العامه او عن طريق النقابات الفرعيه بالمحافظات </w:t>
      </w:r>
      <w:r>
        <w:rPr>
          <w:rFonts w:hint="default" w:ascii="Calibri" w:hAnsi="Calibri" w:cs="Calibri"/>
        </w:rPr>
        <w:t>(</w:t>
      </w:r>
      <w:r>
        <w:rPr>
          <w:rFonts w:hint="default" w:ascii="Calibri" w:hAnsi="Calibri" w:cs="Calibri"/>
          <w:rtl/>
        </w:rPr>
        <w:t>الهرم</w:t>
      </w:r>
      <w:r>
        <w:rPr>
          <w:rFonts w:hint="default" w:ascii="Calibri" w:hAnsi="Calibri" w:cs="Calibri"/>
        </w:rPr>
        <w:t>-</w:t>
      </w:r>
      <w:r>
        <w:rPr>
          <w:rFonts w:hint="default" w:ascii="Calibri" w:hAnsi="Calibri" w:cs="Calibri"/>
          <w:rtl/>
        </w:rPr>
        <w:t>مدينه نصر</w:t>
      </w:r>
      <w:r>
        <w:rPr>
          <w:rFonts w:hint="default" w:ascii="Calibri" w:hAnsi="Calibri" w:cs="Calibri"/>
        </w:rPr>
        <w:t>-</w:t>
      </w:r>
      <w:r>
        <w:rPr>
          <w:rFonts w:hint="default" w:ascii="Calibri" w:hAnsi="Calibri" w:cs="Calibri"/>
          <w:rtl/>
        </w:rPr>
        <w:t>نادي اكتوبر</w:t>
      </w:r>
      <w:r>
        <w:rPr>
          <w:rFonts w:hint="default" w:ascii="Calibri" w:hAnsi="Calibri" w:cs="Calibri"/>
        </w:rPr>
        <w:t>-</w:t>
      </w:r>
      <w:r>
        <w:rPr>
          <w:rFonts w:hint="default" w:ascii="Calibri" w:hAnsi="Calibri" w:cs="Calibri"/>
          <w:rtl/>
        </w:rPr>
        <w:t>الجيزه</w:t>
      </w:r>
      <w:r>
        <w:rPr>
          <w:rFonts w:hint="default" w:ascii="Calibri" w:hAnsi="Calibri" w:cs="Calibri"/>
        </w:rPr>
        <w:t>-</w:t>
      </w:r>
      <w:r>
        <w:rPr>
          <w:rFonts w:hint="default" w:ascii="Calibri" w:hAnsi="Calibri" w:cs="Calibri"/>
          <w:rtl/>
        </w:rPr>
        <w:t>الغربيه</w:t>
      </w:r>
      <w:r>
        <w:rPr>
          <w:rFonts w:hint="default" w:ascii="Calibri" w:hAnsi="Calibri" w:cs="Calibri"/>
        </w:rPr>
        <w:t>-</w:t>
      </w:r>
      <w:r>
        <w:rPr>
          <w:rFonts w:hint="default" w:ascii="Calibri" w:hAnsi="Calibri" w:cs="Calibri"/>
          <w:rtl/>
        </w:rPr>
        <w:t>المنوفيه</w:t>
      </w:r>
      <w:r>
        <w:rPr>
          <w:rFonts w:hint="default" w:ascii="Calibri" w:hAnsi="Calibri" w:cs="Calibri"/>
        </w:rPr>
        <w:t>-</w:t>
      </w:r>
      <w:r>
        <w:rPr>
          <w:rFonts w:hint="default" w:ascii="Calibri" w:hAnsi="Calibri" w:cs="Calibri"/>
          <w:rtl/>
        </w:rPr>
        <w:t>الاسكندرية</w:t>
      </w:r>
      <w:r>
        <w:rPr>
          <w:rFonts w:hint="default" w:ascii="Calibri" w:hAnsi="Calibri" w:cs="Calibri"/>
        </w:rPr>
        <w:t>-</w:t>
      </w:r>
      <w:r>
        <w:rPr>
          <w:rFonts w:hint="default" w:ascii="Calibri" w:hAnsi="Calibri" w:cs="Calibri"/>
          <w:rtl/>
        </w:rPr>
        <w:t>الشرقية</w:t>
      </w:r>
      <w:r>
        <w:rPr>
          <w:rFonts w:hint="default" w:ascii="Calibri" w:hAnsi="Calibri" w:cs="Calibri"/>
        </w:rPr>
        <w:t>-</w:t>
      </w:r>
      <w:r>
        <w:rPr>
          <w:rFonts w:hint="default" w:ascii="Calibri" w:hAnsi="Calibri" w:cs="Calibri"/>
          <w:rtl/>
        </w:rPr>
        <w:t>القليوبيه</w:t>
      </w:r>
      <w:r>
        <w:rPr>
          <w:rFonts w:hint="default" w:ascii="Calibri" w:hAnsi="Calibri" w:cs="Calibri"/>
        </w:rPr>
        <w:t>-</w:t>
      </w:r>
      <w:r>
        <w:rPr>
          <w:rFonts w:hint="default" w:ascii="Calibri" w:hAnsi="Calibri" w:cs="Calibri"/>
          <w:rtl/>
        </w:rPr>
        <w:t>اسوان</w:t>
      </w:r>
      <w:r>
        <w:rPr>
          <w:rFonts w:hint="default" w:ascii="Calibri" w:hAnsi="Calibri" w:cs="Calibri"/>
        </w:rPr>
        <w:t>-</w:t>
      </w:r>
      <w:r>
        <w:rPr>
          <w:rFonts w:hint="default" w:ascii="Calibri" w:hAnsi="Calibri" w:cs="Calibri"/>
          <w:rtl/>
        </w:rPr>
        <w:t>الاقصر</w:t>
      </w:r>
      <w:r>
        <w:rPr>
          <w:rFonts w:hint="default" w:ascii="Calibri" w:hAnsi="Calibri" w:cs="Calibri"/>
        </w:rPr>
        <w:t>-</w:t>
      </w:r>
      <w:r>
        <w:rPr>
          <w:rFonts w:hint="default" w:ascii="Calibri" w:hAnsi="Calibri" w:cs="Calibri"/>
          <w:rtl/>
        </w:rPr>
        <w:t>دمياط</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يتم ابلاغ العميل بمواعيد عمل النقابة التى سيتوجه اليها حسب المواعيد المرفقة</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6DABD04">
      <w:pPr>
        <w:rPr>
          <w:rFonts w:hint="default" w:ascii="Calibri" w:hAnsi="Calibri" w:cs="Calibri"/>
        </w:rPr>
      </w:pPr>
      <w:r>
        <w:rPr>
          <w:rFonts w:hint="default" w:ascii="Calibri" w:hAnsi="Calibri" w:cs="Calibri"/>
        </w:rPr>
        <w:t>____________________________________________________________________________________________________</w:t>
      </w:r>
    </w:p>
    <w:p w14:paraId="63CFA1CA">
      <w:pPr>
        <w:rPr>
          <w:rFonts w:hint="default" w:ascii="Calibri" w:hAnsi="Calibri" w:cs="Calibri"/>
        </w:rPr>
      </w:pPr>
      <w:r>
        <w:rPr>
          <w:rFonts w:hint="default" w:ascii="Calibri" w:hAnsi="Calibri" w:cs="Calibri"/>
        </w:rPr>
        <w:br w:type="textWrapping"/>
      </w:r>
    </w:p>
    <w:p w14:paraId="67AE758B">
      <w:pPr>
        <w:rPr>
          <w:rFonts w:hint="default" w:ascii="Calibri" w:hAnsi="Calibri" w:cs="Calibri"/>
        </w:rPr>
      </w:pPr>
      <w:r>
        <w:rPr>
          <w:rFonts w:hint="default" w:ascii="Calibri" w:hAnsi="Calibri" w:cs="Calibri"/>
          <w:b/>
          <w:bCs/>
          <w:rtl/>
        </w:rPr>
        <w:t xml:space="preserve">كيفيه عمل موافقه طبيه خاصه </w:t>
      </w:r>
      <w:r>
        <w:rPr>
          <w:rFonts w:hint="default" w:ascii="Calibri" w:hAnsi="Calibri" w:cs="Calibri"/>
          <w:b/>
        </w:rPr>
        <w:t>(</w:t>
      </w:r>
      <w:r>
        <w:rPr>
          <w:rFonts w:hint="default" w:ascii="Calibri" w:hAnsi="Calibri" w:cs="Calibri"/>
          <w:b/>
          <w:bCs/>
          <w:rtl/>
        </w:rPr>
        <w:t>بالعيون</w:t>
      </w:r>
      <w:r>
        <w:rPr>
          <w:rFonts w:hint="default" w:ascii="Calibri" w:hAnsi="Calibri" w:cs="Calibri"/>
          <w:b/>
        </w:rPr>
        <w:t xml:space="preserve">- </w:t>
      </w:r>
      <w:r>
        <w:rPr>
          <w:rFonts w:hint="default" w:ascii="Calibri" w:hAnsi="Calibri" w:cs="Calibri"/>
          <w:b/>
          <w:bCs/>
          <w:rtl/>
        </w:rPr>
        <w:t xml:space="preserve">الاشعه و التحليل الاسنان </w:t>
      </w:r>
      <w:r>
        <w:rPr>
          <w:rFonts w:hint="default" w:ascii="Calibri" w:hAnsi="Calibri" w:cs="Calibri"/>
          <w:b/>
        </w:rPr>
        <w:t xml:space="preserve">- </w:t>
      </w:r>
      <w:r>
        <w:rPr>
          <w:rFonts w:hint="default" w:ascii="Calibri" w:hAnsi="Calibri" w:cs="Calibri"/>
          <w:b/>
          <w:bCs/>
          <w:rtl/>
        </w:rPr>
        <w:t xml:space="preserve">العلاج الطبيعى </w:t>
      </w:r>
      <w:r>
        <w:rPr>
          <w:rFonts w:hint="default" w:ascii="Calibri" w:hAnsi="Calibri" w:cs="Calibri"/>
          <w:b/>
        </w:rPr>
        <w:t xml:space="preserve">) </w:t>
      </w:r>
      <w:r>
        <w:rPr>
          <w:rFonts w:hint="default" w:ascii="Calibri" w:hAnsi="Calibri" w:cs="Calibri"/>
          <w:b/>
          <w:bCs/>
          <w:rtl/>
        </w:rPr>
        <w:t>؟</w:t>
      </w:r>
    </w:p>
    <w:p w14:paraId="60178B5E">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كيفيه عمل موافقه طبيه خاصه </w:t>
      </w:r>
      <w:r>
        <w:rPr>
          <w:rFonts w:hint="default" w:ascii="Calibri" w:hAnsi="Calibri" w:cs="Calibri"/>
        </w:rPr>
        <w:t>(</w:t>
      </w:r>
      <w:r>
        <w:rPr>
          <w:rFonts w:hint="default" w:ascii="Calibri" w:hAnsi="Calibri" w:cs="Calibri"/>
          <w:rtl/>
        </w:rPr>
        <w:t>بالعيون</w:t>
      </w:r>
      <w:r>
        <w:rPr>
          <w:rFonts w:hint="default" w:ascii="Calibri" w:hAnsi="Calibri" w:cs="Calibri"/>
        </w:rPr>
        <w:t xml:space="preserve">- </w:t>
      </w:r>
      <w:r>
        <w:rPr>
          <w:rFonts w:hint="default" w:ascii="Calibri" w:hAnsi="Calibri" w:cs="Calibri"/>
          <w:rtl/>
        </w:rPr>
        <w:t xml:space="preserve">الاشعه و التحليل الاسنان </w:t>
      </w:r>
      <w:r>
        <w:rPr>
          <w:rFonts w:hint="default" w:ascii="Calibri" w:hAnsi="Calibri" w:cs="Calibri"/>
        </w:rPr>
        <w:t xml:space="preserve">- </w:t>
      </w:r>
      <w:r>
        <w:rPr>
          <w:rFonts w:hint="default" w:ascii="Calibri" w:hAnsi="Calibri" w:cs="Calibri"/>
          <w:rtl/>
        </w:rPr>
        <w:t xml:space="preserve">العلاج الطبيعى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يرجي العلم ان الموافقات الطبيه الخاصة بالاسنان  تتم من خلال النقابه فقط عدا اشعه البانوراما تتم من خلال خدمه الواتس اب </w:t>
      </w:r>
      <w:r>
        <w:rPr>
          <w:rFonts w:hint="default" w:ascii="Calibri" w:hAnsi="Calibri" w:cs="Calibri"/>
        </w:rPr>
        <w:t xml:space="preserve">, </w:t>
      </w:r>
      <w:r>
        <w:rPr>
          <w:rFonts w:hint="default" w:ascii="Calibri" w:hAnsi="Calibri" w:cs="Calibri"/>
          <w:rtl/>
        </w:rPr>
        <w:t xml:space="preserve">كما يرجي العلم  ان الموافقات الخاصه بالعيون و العلاج الطبيعي تتم من خلال النقابه ومن خلال المستشفيات المفعل بها البورتال الطبي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يرجى العلم انه يمكن للمهندس الحصول علي الموافقه طبي من خلال ارقام الواتس اب او من خلال التطبيق ع خدمات الخاصه بالعيون </w:t>
      </w:r>
      <w:r>
        <w:rPr>
          <w:rFonts w:hint="default" w:ascii="Calibri" w:hAnsi="Calibri" w:cs="Calibri"/>
        </w:rPr>
        <w:t xml:space="preserve">( </w:t>
      </w:r>
      <w:r>
        <w:rPr>
          <w:rFonts w:hint="default" w:ascii="Calibri" w:hAnsi="Calibri" w:cs="Calibri"/>
          <w:rtl/>
        </w:rPr>
        <w:t xml:space="preserve">خدمات الخارجى في العيون </w:t>
      </w:r>
      <w:r>
        <w:rPr>
          <w:rFonts w:hint="default" w:ascii="Calibri" w:hAnsi="Calibri" w:cs="Calibri"/>
        </w:rPr>
        <w:t xml:space="preserve">) </w:t>
      </w:r>
      <w:r>
        <w:rPr>
          <w:rFonts w:hint="default" w:ascii="Calibri" w:hAnsi="Calibri" w:cs="Calibri"/>
          <w:rtl/>
        </w:rPr>
        <w:t>و هي</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المقطعيه علي العين</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مجال الابصار</w:t>
      </w:r>
      <w:r>
        <w:rPr>
          <w:rFonts w:hint="default" w:ascii="Calibri" w:hAnsi="Calibri" w:cs="Calibri"/>
        </w:rPr>
        <w:br w:type="textWrapping"/>
      </w:r>
      <w:r>
        <w:rPr>
          <w:rFonts w:hint="default" w:ascii="Calibri" w:hAnsi="Calibri" w:cs="Calibri"/>
        </w:rPr>
        <w:br w:type="textWrapping"/>
      </w:r>
      <w:r>
        <w:rPr>
          <w:rFonts w:hint="default" w:ascii="Calibri" w:hAnsi="Calibri" w:cs="Calibri"/>
        </w:rPr>
        <w:t>3-</w:t>
      </w:r>
      <w:r>
        <w:rPr>
          <w:rFonts w:hint="default" w:ascii="Calibri" w:hAnsi="Calibri" w:cs="Calibri"/>
          <w:rtl/>
        </w:rPr>
        <w:t>الفلوروسين</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مواعيد النقابات </w:t>
      </w:r>
      <w:r>
        <w:rPr>
          <w:rFonts w:hint="default" w:ascii="Calibri" w:hAnsi="Calibri" w:cs="Calibri"/>
        </w:rPr>
        <w:t xml:space="preserve">.... </w:t>
      </w:r>
      <w:r>
        <w:rPr>
          <w:rFonts w:hint="default" w:ascii="Calibri" w:hAnsi="Calibri" w:cs="Calibri"/>
          <w:rtl/>
        </w:rPr>
        <w:t xml:space="preserve">اضعط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082A9254">
      <w:pPr>
        <w:rPr>
          <w:rFonts w:hint="default" w:ascii="Calibri" w:hAnsi="Calibri" w:cs="Calibri"/>
        </w:rPr>
      </w:pPr>
      <w:r>
        <w:rPr>
          <w:rFonts w:hint="default" w:ascii="Calibri" w:hAnsi="Calibri" w:cs="Calibri"/>
        </w:rPr>
        <w:t>____________________________________________________________________________________________________</w:t>
      </w:r>
    </w:p>
    <w:p w14:paraId="76E0B5BC">
      <w:pPr>
        <w:rPr>
          <w:rFonts w:hint="default" w:ascii="Calibri" w:hAnsi="Calibri" w:cs="Calibri"/>
        </w:rPr>
      </w:pPr>
      <w:r>
        <w:rPr>
          <w:rFonts w:hint="default" w:ascii="Calibri" w:hAnsi="Calibri" w:cs="Calibri"/>
        </w:rPr>
        <w:br w:type="textWrapping"/>
      </w:r>
    </w:p>
    <w:p w14:paraId="173ED773">
      <w:pPr>
        <w:rPr>
          <w:rFonts w:hint="default" w:ascii="Calibri" w:hAnsi="Calibri" w:cs="Calibri"/>
        </w:rPr>
      </w:pPr>
      <w:r>
        <w:rPr>
          <w:rFonts w:hint="default" w:ascii="Calibri" w:hAnsi="Calibri" w:cs="Calibri"/>
          <w:b/>
          <w:bCs/>
          <w:rtl/>
        </w:rPr>
        <w:t>امكانيه الغاء موافقه طبيه خاصه بالاشعه والتحاليل في حاله عدم استخدامها ؟</w:t>
      </w:r>
    </w:p>
    <w:p w14:paraId="1B52F80E">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امكانيه الغاء موافقه طبيه خاصه بالاشعه والتحاليل في حاله عدم استخدامها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يمكن للمهندس الغاء الموافقات الطبية الخاصة بالاشعة والتحاليل عن طريق الواتس اب من خلال ختم الموافقة بختم عدم استفادة من الجهة الصادرة لها واعادة ارسالها عن طريق الواتس اب لكى يتم اضافتها لرصيد المهندس مرة اخرى وبالنسبة للموافقات الخاصة بالعمليات الصادرة من النقابة يمكن الغائها من النقابة عن طريق التوجه باصل الموافقة او التحويل للنقابة ولا يشترط ختمها بختم عدم الاستفادة من الجهة الصادرة لها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يجب ايضاح ارقام الواتس اب للعميل</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0D9BBF25">
      <w:pPr>
        <w:rPr>
          <w:rFonts w:hint="default" w:ascii="Calibri" w:hAnsi="Calibri" w:cs="Calibri"/>
        </w:rPr>
      </w:pPr>
      <w:r>
        <w:rPr>
          <w:rFonts w:hint="default" w:ascii="Calibri" w:hAnsi="Calibri" w:cs="Calibri"/>
        </w:rPr>
        <w:t>____________________________________________________________________________________________________</w:t>
      </w:r>
    </w:p>
    <w:p w14:paraId="6CF61AB0">
      <w:pPr>
        <w:rPr>
          <w:rFonts w:hint="default" w:ascii="Calibri" w:hAnsi="Calibri" w:cs="Calibri"/>
        </w:rPr>
      </w:pPr>
      <w:r>
        <w:rPr>
          <w:rFonts w:hint="default" w:ascii="Calibri" w:hAnsi="Calibri" w:cs="Calibri"/>
        </w:rPr>
        <w:br w:type="textWrapping"/>
      </w:r>
    </w:p>
    <w:p w14:paraId="06D3EE48">
      <w:pPr>
        <w:rPr>
          <w:rFonts w:hint="default" w:ascii="Calibri" w:hAnsi="Calibri" w:cs="Calibri"/>
        </w:rPr>
      </w:pPr>
      <w:r>
        <w:rPr>
          <w:rFonts w:hint="default" w:ascii="Calibri" w:hAnsi="Calibri" w:cs="Calibri"/>
          <w:b/>
          <w:bCs/>
          <w:rtl/>
        </w:rPr>
        <w:t>مدة صلاحيه الموافقه الطبيه؟</w:t>
      </w:r>
    </w:p>
    <w:p w14:paraId="0CE16C6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مدة صلاحيه الموافقه الطبيه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مدة صلاحية الموافقة الطبية اسبوعين سواء كانت ورقية او اليكترونية من خلال الواتس اب والابلكيشن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145DDC95">
      <w:pPr>
        <w:rPr>
          <w:rFonts w:hint="default" w:ascii="Calibri" w:hAnsi="Calibri" w:cs="Calibri"/>
        </w:rPr>
      </w:pPr>
      <w:r>
        <w:rPr>
          <w:rFonts w:hint="default" w:ascii="Calibri" w:hAnsi="Calibri" w:cs="Calibri"/>
        </w:rPr>
        <w:t>____________________________________________________________________________________________________</w:t>
      </w:r>
    </w:p>
    <w:p w14:paraId="2ADB9896">
      <w:pPr>
        <w:rPr>
          <w:rFonts w:hint="default" w:ascii="Calibri" w:hAnsi="Calibri" w:cs="Calibri"/>
        </w:rPr>
      </w:pPr>
      <w:r>
        <w:rPr>
          <w:rFonts w:hint="default" w:ascii="Calibri" w:hAnsi="Calibri" w:cs="Calibri"/>
        </w:rPr>
        <w:br w:type="textWrapping"/>
      </w:r>
    </w:p>
    <w:p w14:paraId="54B78557">
      <w:pPr>
        <w:rPr>
          <w:rFonts w:hint="default" w:ascii="Calibri" w:hAnsi="Calibri" w:cs="Calibri"/>
        </w:rPr>
      </w:pPr>
      <w:r>
        <w:rPr>
          <w:rFonts w:hint="default" w:ascii="Calibri" w:hAnsi="Calibri" w:cs="Calibri"/>
          <w:b/>
          <w:bCs/>
          <w:rtl/>
        </w:rPr>
        <w:t>ما هى الاوراق المطلوبه الموافقات الطبيه بالنسبه للأسنان ؟</w:t>
      </w:r>
    </w:p>
    <w:p w14:paraId="7F6516D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 هى الاوراق المطلوبه الموافقات الطبيه بالنسبه للأسنان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روشته الدكتور و يحصل علي موافقه طبيه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مواعيد النقابات </w:t>
      </w:r>
      <w:r>
        <w:rPr>
          <w:rFonts w:hint="default" w:ascii="Calibri" w:hAnsi="Calibri" w:cs="Calibri"/>
        </w:rPr>
        <w:t xml:space="preserve">.... </w:t>
      </w:r>
      <w:r>
        <w:rPr>
          <w:rFonts w:hint="default" w:ascii="Calibri" w:hAnsi="Calibri" w:cs="Calibri"/>
          <w:rtl/>
        </w:rPr>
        <w:t xml:space="preserve">اضعط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2319FD84">
      <w:pPr>
        <w:rPr>
          <w:rFonts w:hint="default" w:ascii="Calibri" w:hAnsi="Calibri" w:cs="Calibri"/>
        </w:rPr>
      </w:pPr>
      <w:r>
        <w:rPr>
          <w:rFonts w:hint="default" w:ascii="Calibri" w:hAnsi="Calibri" w:cs="Calibri"/>
        </w:rPr>
        <w:t>____________________________________________________________________________________________________</w:t>
      </w:r>
    </w:p>
    <w:p w14:paraId="02AAF8D4">
      <w:pPr>
        <w:rPr>
          <w:rFonts w:hint="default" w:ascii="Calibri" w:hAnsi="Calibri" w:cs="Calibri"/>
        </w:rPr>
      </w:pPr>
      <w:r>
        <w:rPr>
          <w:rFonts w:hint="default" w:ascii="Calibri" w:hAnsi="Calibri" w:cs="Calibri"/>
        </w:rPr>
        <w:br w:type="textWrapping"/>
      </w:r>
    </w:p>
    <w:p w14:paraId="0DFDA55E">
      <w:pPr>
        <w:rPr>
          <w:rFonts w:hint="default" w:ascii="Calibri" w:hAnsi="Calibri" w:cs="Calibri"/>
        </w:rPr>
      </w:pPr>
      <w:r>
        <w:rPr>
          <w:rFonts w:hint="default" w:ascii="Calibri" w:hAnsi="Calibri" w:cs="Calibri"/>
          <w:b/>
          <w:bCs/>
          <w:rtl/>
        </w:rPr>
        <w:t xml:space="preserve">الاوراق المطلوبه لجواب التحويل </w:t>
      </w:r>
      <w:r>
        <w:rPr>
          <w:rFonts w:hint="default" w:ascii="Calibri" w:hAnsi="Calibri" w:cs="Calibri"/>
          <w:b/>
        </w:rPr>
        <w:t>(</w:t>
      </w:r>
      <w:r>
        <w:rPr>
          <w:rFonts w:hint="default" w:ascii="Calibri" w:hAnsi="Calibri" w:cs="Calibri"/>
          <w:b/>
          <w:bCs/>
          <w:rtl/>
        </w:rPr>
        <w:t>قبل العمليه</w:t>
      </w:r>
      <w:r>
        <w:rPr>
          <w:rFonts w:hint="default" w:ascii="Calibri" w:hAnsi="Calibri" w:cs="Calibri"/>
          <w:b/>
        </w:rPr>
        <w:t xml:space="preserve">) </w:t>
      </w:r>
      <w:r>
        <w:rPr>
          <w:rFonts w:hint="default" w:ascii="Calibri" w:hAnsi="Calibri" w:cs="Calibri"/>
          <w:b/>
          <w:bCs/>
          <w:rtl/>
        </w:rPr>
        <w:t>؟</w:t>
      </w:r>
    </w:p>
    <w:p w14:paraId="78459B0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الاوراق المطلوبه لجواب التحويل </w:t>
      </w:r>
      <w:r>
        <w:rPr>
          <w:rFonts w:hint="default" w:ascii="Calibri" w:hAnsi="Calibri" w:cs="Calibri"/>
        </w:rPr>
        <w:t>(</w:t>
      </w:r>
      <w:r>
        <w:rPr>
          <w:rFonts w:hint="default" w:ascii="Calibri" w:hAnsi="Calibri" w:cs="Calibri"/>
          <w:rtl/>
        </w:rPr>
        <w:t>قبل العمليه</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تقرير طبي</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كارنيه رعايه الصحيه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تاريخ الدخول للمستشفي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 xml:space="preserve">كيفيه حساب الطبيب </w:t>
      </w:r>
      <w:r>
        <w:rPr>
          <w:rFonts w:hint="default" w:ascii="Calibri" w:hAnsi="Calibri" w:cs="Calibri"/>
        </w:rPr>
        <w:t xml:space="preserve">( </w:t>
      </w:r>
      <w:r>
        <w:rPr>
          <w:rFonts w:hint="default" w:ascii="Calibri" w:hAnsi="Calibri" w:cs="Calibri"/>
          <w:rtl/>
        </w:rPr>
        <w:t xml:space="preserve">فاتوره مستشفي </w:t>
      </w:r>
      <w:r>
        <w:rPr>
          <w:rFonts w:hint="default" w:ascii="Calibri" w:hAnsi="Calibri" w:cs="Calibri"/>
        </w:rPr>
        <w:t xml:space="preserve">/ </w:t>
      </w:r>
      <w:r>
        <w:rPr>
          <w:rFonts w:hint="default" w:ascii="Calibri" w:hAnsi="Calibri" w:cs="Calibri"/>
          <w:rtl/>
        </w:rPr>
        <w:t xml:space="preserve">خاص </w:t>
      </w:r>
      <w:r>
        <w:rPr>
          <w:rFonts w:hint="default" w:ascii="Calibri" w:hAnsi="Calibri" w:cs="Calibri"/>
        </w:rPr>
        <w:t xml:space="preserve">/ </w:t>
      </w:r>
      <w:r>
        <w:rPr>
          <w:rFonts w:hint="default" w:ascii="Calibri" w:hAnsi="Calibri" w:cs="Calibri"/>
          <w:rtl/>
        </w:rPr>
        <w:t xml:space="preserve">نقابه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مواعيد النقابات </w:t>
      </w:r>
      <w:r>
        <w:rPr>
          <w:rFonts w:hint="default" w:ascii="Calibri" w:hAnsi="Calibri" w:cs="Calibri"/>
        </w:rPr>
        <w:t xml:space="preserve">.... </w:t>
      </w:r>
      <w:r>
        <w:rPr>
          <w:rFonts w:hint="default" w:ascii="Calibri" w:hAnsi="Calibri" w:cs="Calibri"/>
          <w:rtl/>
        </w:rPr>
        <w:t xml:space="preserve">اضعط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445433C4">
      <w:pPr>
        <w:rPr>
          <w:rFonts w:hint="default" w:ascii="Calibri" w:hAnsi="Calibri" w:cs="Calibri"/>
        </w:rPr>
      </w:pPr>
      <w:r>
        <w:rPr>
          <w:rFonts w:hint="default" w:ascii="Calibri" w:hAnsi="Calibri" w:cs="Calibri"/>
        </w:rPr>
        <w:t>____________________________________________________________________________________________________</w:t>
      </w:r>
    </w:p>
    <w:p w14:paraId="33D0447A">
      <w:pPr>
        <w:rPr>
          <w:rFonts w:hint="default" w:ascii="Calibri" w:hAnsi="Calibri" w:cs="Calibri"/>
        </w:rPr>
      </w:pPr>
      <w:r>
        <w:rPr>
          <w:rFonts w:hint="default" w:ascii="Calibri" w:hAnsi="Calibri" w:cs="Calibri"/>
        </w:rPr>
        <w:br w:type="textWrapping"/>
      </w:r>
    </w:p>
    <w:p w14:paraId="0CF1D7C9">
      <w:pPr>
        <w:rPr>
          <w:rFonts w:hint="default" w:ascii="Calibri" w:hAnsi="Calibri" w:cs="Calibri"/>
        </w:rPr>
      </w:pPr>
      <w:r>
        <w:rPr>
          <w:rFonts w:hint="default" w:ascii="Calibri" w:hAnsi="Calibri" w:cs="Calibri"/>
          <w:b/>
          <w:bCs/>
          <w:rtl/>
        </w:rPr>
        <w:t>خطوات الحصول على خدمة التحاليل والأشعة من خلال البورتال الطبى ؟</w:t>
      </w:r>
    </w:p>
    <w:p w14:paraId="5DC6B4C6">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خطوات الحصول على خدمة التحاليل والأشعة من خلال البورتال الطبى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خطوات الحصول على خدمة التحاليل والأشعة</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يمكن الحصول علي الموافقة لحظيا من خلال البورتال الطبي لمنظومة الرعاية الصحية للمهندسين وأسرهم بمعامل التحاليل ومراكز الأشعة التالية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معامل التحاليل </w:t>
      </w:r>
      <w:r>
        <w:rPr>
          <w:rFonts w:hint="default" w:ascii="Calibri" w:hAnsi="Calibri" w:cs="Calibri"/>
        </w:rPr>
        <w:t>(</w:t>
      </w:r>
      <w:r>
        <w:rPr>
          <w:rFonts w:hint="default" w:ascii="Calibri" w:hAnsi="Calibri" w:cs="Calibri"/>
          <w:rtl/>
        </w:rPr>
        <w:t xml:space="preserve">المختبر </w:t>
      </w:r>
      <w:r>
        <w:rPr>
          <w:rFonts w:hint="default" w:ascii="Calibri" w:hAnsi="Calibri" w:cs="Calibri"/>
        </w:rPr>
        <w:t xml:space="preserve">/ </w:t>
      </w:r>
      <w:r>
        <w:rPr>
          <w:rFonts w:hint="default" w:ascii="Calibri" w:hAnsi="Calibri" w:cs="Calibri"/>
          <w:rtl/>
        </w:rPr>
        <w:t xml:space="preserve">ألفا لاب </w:t>
      </w:r>
      <w:r>
        <w:rPr>
          <w:rFonts w:hint="default" w:ascii="Calibri" w:hAnsi="Calibri" w:cs="Calibri"/>
        </w:rPr>
        <w:t xml:space="preserve">/ </w:t>
      </w:r>
      <w:r>
        <w:rPr>
          <w:rFonts w:hint="default" w:ascii="Calibri" w:hAnsi="Calibri" w:cs="Calibri"/>
          <w:rtl/>
        </w:rPr>
        <w:t xml:space="preserve">البرج لاب </w:t>
      </w:r>
      <w:r>
        <w:rPr>
          <w:rFonts w:hint="default" w:ascii="Calibri" w:hAnsi="Calibri" w:cs="Calibri"/>
        </w:rPr>
        <w:t xml:space="preserve">/ </w:t>
      </w:r>
      <w:r>
        <w:rPr>
          <w:rFonts w:hint="default" w:ascii="Calibri" w:hAnsi="Calibri" w:cs="Calibri"/>
          <w:rtl/>
        </w:rPr>
        <w:t xml:space="preserve">لاب ميد إيجيبت </w:t>
      </w:r>
      <w:r>
        <w:rPr>
          <w:rFonts w:hint="default" w:ascii="Calibri" w:hAnsi="Calibri" w:cs="Calibri"/>
        </w:rPr>
        <w:t xml:space="preserve">/ </w:t>
      </w:r>
      <w:r>
        <w:rPr>
          <w:rFonts w:hint="default" w:ascii="Calibri" w:hAnsi="Calibri" w:cs="Calibri"/>
          <w:rtl/>
        </w:rPr>
        <w:t xml:space="preserve">النيل للتحاليل </w:t>
      </w:r>
      <w:r>
        <w:rPr>
          <w:rFonts w:hint="default" w:ascii="Calibri" w:hAnsi="Calibri" w:cs="Calibri"/>
        </w:rPr>
        <w:t xml:space="preserve">/ </w:t>
      </w:r>
      <w:r>
        <w:rPr>
          <w:rFonts w:hint="default" w:ascii="Calibri" w:hAnsi="Calibri" w:cs="Calibri"/>
          <w:rtl/>
        </w:rPr>
        <w:t xml:space="preserve">رويال لاب </w:t>
      </w:r>
      <w:r>
        <w:rPr>
          <w:rFonts w:hint="default" w:ascii="Calibri" w:hAnsi="Calibri" w:cs="Calibri"/>
        </w:rPr>
        <w:t xml:space="preserve">/ </w:t>
      </w:r>
      <w:r>
        <w:rPr>
          <w:rFonts w:hint="default" w:ascii="Calibri" w:hAnsi="Calibri" w:cs="Calibri"/>
          <w:rtl/>
        </w:rPr>
        <w:t xml:space="preserve">ميجا لاب </w:t>
      </w:r>
      <w:r>
        <w:rPr>
          <w:rFonts w:hint="default" w:ascii="Calibri" w:hAnsi="Calibri" w:cs="Calibri"/>
        </w:rPr>
        <w:t xml:space="preserve">/ </w:t>
      </w:r>
      <w:r>
        <w:rPr>
          <w:rFonts w:hint="default" w:ascii="Calibri" w:hAnsi="Calibri" w:cs="Calibri"/>
          <w:rtl/>
        </w:rPr>
        <w:t xml:space="preserve">جراند لاب </w:t>
      </w:r>
      <w:r>
        <w:rPr>
          <w:rFonts w:hint="default" w:ascii="Calibri" w:hAnsi="Calibri" w:cs="Calibri"/>
        </w:rPr>
        <w:t xml:space="preserve">/ </w:t>
      </w:r>
      <w:r>
        <w:rPr>
          <w:rFonts w:hint="default" w:ascii="Calibri" w:hAnsi="Calibri" w:cs="Calibri"/>
          <w:rtl/>
        </w:rPr>
        <w:t xml:space="preserve">عناية لاب </w:t>
      </w:r>
      <w:r>
        <w:rPr>
          <w:rFonts w:hint="default" w:ascii="Calibri" w:hAnsi="Calibri" w:cs="Calibri"/>
        </w:rPr>
        <w:t xml:space="preserve">/ </w:t>
      </w:r>
      <w:r>
        <w:rPr>
          <w:rFonts w:hint="default" w:ascii="Calibri" w:hAnsi="Calibri" w:cs="Calibri"/>
          <w:rtl/>
        </w:rPr>
        <w:t xml:space="preserve">سبيد لاب </w:t>
      </w:r>
      <w:r>
        <w:rPr>
          <w:rFonts w:hint="default" w:ascii="Calibri" w:hAnsi="Calibri" w:cs="Calibri"/>
        </w:rPr>
        <w:t xml:space="preserve">/ </w:t>
      </w:r>
      <w:r>
        <w:rPr>
          <w:rFonts w:hint="default" w:ascii="Calibri" w:hAnsi="Calibri" w:cs="Calibri"/>
          <w:rtl/>
        </w:rPr>
        <w:t xml:space="preserve">بيتا لاب </w:t>
      </w:r>
      <w:r>
        <w:rPr>
          <w:rFonts w:hint="default" w:ascii="Calibri" w:hAnsi="Calibri" w:cs="Calibri"/>
        </w:rPr>
        <w:t xml:space="preserve">/ </w:t>
      </w:r>
      <w:r>
        <w:rPr>
          <w:rFonts w:hint="default" w:ascii="Calibri" w:hAnsi="Calibri" w:cs="Calibri"/>
          <w:rtl/>
        </w:rPr>
        <w:t xml:space="preserve">كايرو كلينكال لاب </w:t>
      </w:r>
      <w:r>
        <w:rPr>
          <w:rFonts w:hint="default" w:ascii="Calibri" w:hAnsi="Calibri" w:cs="Calibri"/>
        </w:rPr>
        <w:t xml:space="preserve">/ </w:t>
      </w:r>
      <w:r>
        <w:rPr>
          <w:rFonts w:hint="default" w:ascii="Calibri" w:hAnsi="Calibri" w:cs="Calibri"/>
          <w:rtl/>
        </w:rPr>
        <w:t xml:space="preserve">معامل ضمان </w:t>
      </w:r>
      <w:r>
        <w:rPr>
          <w:rFonts w:hint="default" w:ascii="Calibri" w:hAnsi="Calibri" w:cs="Calibri"/>
        </w:rPr>
        <w:t xml:space="preserve">/ </w:t>
      </w:r>
      <w:r>
        <w:rPr>
          <w:rFonts w:hint="default" w:ascii="Calibri" w:hAnsi="Calibri" w:cs="Calibri"/>
          <w:rtl/>
        </w:rPr>
        <w:t xml:space="preserve">معامل البركة  </w:t>
      </w:r>
      <w:r>
        <w:rPr>
          <w:rFonts w:hint="default" w:ascii="Calibri" w:hAnsi="Calibri" w:cs="Calibri"/>
        </w:rPr>
        <w:t xml:space="preserve">/ </w:t>
      </w:r>
      <w:r>
        <w:rPr>
          <w:rFonts w:hint="default" w:ascii="Calibri" w:hAnsi="Calibri" w:cs="Calibri"/>
          <w:rtl/>
        </w:rPr>
        <w:t>معامل الانصارى</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مراكز الأشعة </w:t>
      </w:r>
      <w:r>
        <w:rPr>
          <w:rFonts w:hint="default" w:ascii="Calibri" w:hAnsi="Calibri" w:cs="Calibri"/>
        </w:rPr>
        <w:t>(</w:t>
      </w:r>
      <w:r>
        <w:rPr>
          <w:rFonts w:hint="default" w:ascii="Calibri" w:hAnsi="Calibri" w:cs="Calibri"/>
          <w:rtl/>
        </w:rPr>
        <w:t xml:space="preserve">تكنو سكان </w:t>
      </w:r>
      <w:r>
        <w:rPr>
          <w:rFonts w:hint="default" w:ascii="Calibri" w:hAnsi="Calibri" w:cs="Calibri"/>
        </w:rPr>
        <w:t xml:space="preserve">/ </w:t>
      </w:r>
      <w:r>
        <w:rPr>
          <w:rFonts w:hint="default" w:ascii="Calibri" w:hAnsi="Calibri" w:cs="Calibri"/>
          <w:rtl/>
        </w:rPr>
        <w:t xml:space="preserve">كايرو سكان </w:t>
      </w:r>
      <w:r>
        <w:rPr>
          <w:rFonts w:hint="default" w:ascii="Calibri" w:hAnsi="Calibri" w:cs="Calibri"/>
        </w:rPr>
        <w:t xml:space="preserve">/ </w:t>
      </w:r>
      <w:r>
        <w:rPr>
          <w:rFonts w:hint="default" w:ascii="Calibri" w:hAnsi="Calibri" w:cs="Calibri"/>
          <w:rtl/>
        </w:rPr>
        <w:t xml:space="preserve">البرج سكان </w:t>
      </w:r>
      <w:r>
        <w:rPr>
          <w:rFonts w:hint="default" w:ascii="Calibri" w:hAnsi="Calibri" w:cs="Calibri"/>
        </w:rPr>
        <w:t xml:space="preserve">/ </w:t>
      </w:r>
      <w:r>
        <w:rPr>
          <w:rFonts w:hint="default" w:ascii="Calibri" w:hAnsi="Calibri" w:cs="Calibri"/>
          <w:rtl/>
        </w:rPr>
        <w:t xml:space="preserve">شبرا سكان </w:t>
      </w:r>
      <w:r>
        <w:rPr>
          <w:rFonts w:hint="default" w:ascii="Calibri" w:hAnsi="Calibri" w:cs="Calibri"/>
        </w:rPr>
        <w:t xml:space="preserve">/ </w:t>
      </w:r>
      <w:r>
        <w:rPr>
          <w:rFonts w:hint="default" w:ascii="Calibri" w:hAnsi="Calibri" w:cs="Calibri"/>
          <w:rtl/>
        </w:rPr>
        <w:t xml:space="preserve">سما سكان </w:t>
      </w:r>
      <w:r>
        <w:rPr>
          <w:rFonts w:hint="default" w:ascii="Calibri" w:hAnsi="Calibri" w:cs="Calibri"/>
        </w:rPr>
        <w:t xml:space="preserve">/ </w:t>
      </w:r>
      <w:r>
        <w:rPr>
          <w:rFonts w:hint="default" w:ascii="Calibri" w:hAnsi="Calibri" w:cs="Calibri"/>
          <w:rtl/>
        </w:rPr>
        <w:t xml:space="preserve">أويجا سكان </w:t>
      </w:r>
      <w:r>
        <w:rPr>
          <w:rFonts w:hint="default" w:ascii="Calibri" w:hAnsi="Calibri" w:cs="Calibri"/>
        </w:rPr>
        <w:t xml:space="preserve">/ </w:t>
      </w:r>
      <w:r>
        <w:rPr>
          <w:rFonts w:hint="default" w:ascii="Calibri" w:hAnsi="Calibri" w:cs="Calibri"/>
          <w:rtl/>
        </w:rPr>
        <w:t xml:space="preserve">ميجا سكان </w:t>
      </w:r>
      <w:r>
        <w:rPr>
          <w:rFonts w:hint="default" w:ascii="Calibri" w:hAnsi="Calibri" w:cs="Calibri"/>
        </w:rPr>
        <w:t xml:space="preserve">/ </w:t>
      </w:r>
      <w:r>
        <w:rPr>
          <w:rFonts w:hint="default" w:ascii="Calibri" w:hAnsi="Calibri" w:cs="Calibri"/>
          <w:rtl/>
        </w:rPr>
        <w:t xml:space="preserve">برايت سكان </w:t>
      </w:r>
      <w:r>
        <w:rPr>
          <w:rFonts w:hint="default" w:ascii="Calibri" w:hAnsi="Calibri" w:cs="Calibri"/>
        </w:rPr>
        <w:t xml:space="preserve">/ </w:t>
      </w:r>
      <w:r>
        <w:rPr>
          <w:rFonts w:hint="default" w:ascii="Calibri" w:hAnsi="Calibri" w:cs="Calibri"/>
          <w:rtl/>
        </w:rPr>
        <w:t xml:space="preserve">صحة سكان </w:t>
      </w:r>
      <w:r>
        <w:rPr>
          <w:rFonts w:hint="default" w:ascii="Calibri" w:hAnsi="Calibri" w:cs="Calibri"/>
        </w:rPr>
        <w:t xml:space="preserve">/ </w:t>
      </w:r>
      <w:r>
        <w:rPr>
          <w:rFonts w:hint="default" w:ascii="Calibri" w:hAnsi="Calibri" w:cs="Calibri"/>
          <w:rtl/>
        </w:rPr>
        <w:t xml:space="preserve">توب سكان </w:t>
      </w:r>
      <w:r>
        <w:rPr>
          <w:rFonts w:hint="default" w:ascii="Calibri" w:hAnsi="Calibri" w:cs="Calibri"/>
        </w:rPr>
        <w:t xml:space="preserve">/ </w:t>
      </w:r>
      <w:r>
        <w:rPr>
          <w:rFonts w:hint="default" w:ascii="Calibri" w:hAnsi="Calibri" w:cs="Calibri"/>
          <w:rtl/>
        </w:rPr>
        <w:t xml:space="preserve">النيل للأشعة </w:t>
      </w:r>
      <w:r>
        <w:rPr>
          <w:rFonts w:hint="default" w:ascii="Calibri" w:hAnsi="Calibri" w:cs="Calibri"/>
        </w:rPr>
        <w:t xml:space="preserve">/ </w:t>
      </w:r>
      <w:r>
        <w:rPr>
          <w:rFonts w:hint="default" w:ascii="Calibri" w:hAnsi="Calibri" w:cs="Calibri"/>
          <w:rtl/>
        </w:rPr>
        <w:t xml:space="preserve">الطاهرة للأشعة  </w:t>
      </w:r>
      <w:r>
        <w:rPr>
          <w:rFonts w:hint="default" w:ascii="Calibri" w:hAnsi="Calibri" w:cs="Calibri"/>
        </w:rPr>
        <w:t xml:space="preserve">/ </w:t>
      </w:r>
      <w:r>
        <w:rPr>
          <w:rFonts w:hint="default" w:ascii="Calibri" w:hAnsi="Calibri" w:cs="Calibri"/>
          <w:rtl/>
        </w:rPr>
        <w:t xml:space="preserve">رعاية للأشعة </w:t>
      </w:r>
      <w:r>
        <w:rPr>
          <w:rFonts w:hint="default" w:ascii="Calibri" w:hAnsi="Calibri" w:cs="Calibri"/>
        </w:rPr>
        <w:t xml:space="preserve">/ </w:t>
      </w:r>
      <w:r>
        <w:rPr>
          <w:rFonts w:hint="default" w:ascii="Calibri" w:hAnsi="Calibri" w:cs="Calibri"/>
          <w:rtl/>
        </w:rPr>
        <w:t xml:space="preserve">حورس للأشعة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أو من خلال الموافقات الطبية بأبلكيشن</w:t>
      </w:r>
      <w:r>
        <w:rPr>
          <w:rFonts w:hint="default" w:ascii="Calibri" w:hAnsi="Calibri" w:cs="Calibri"/>
        </w:rPr>
        <w:t>ESE- NEQABTY</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09CE5F7D">
      <w:pPr>
        <w:rPr>
          <w:rFonts w:hint="default" w:ascii="Calibri" w:hAnsi="Calibri" w:cs="Calibri"/>
        </w:rPr>
      </w:pPr>
      <w:r>
        <w:rPr>
          <w:rFonts w:hint="default" w:ascii="Calibri" w:hAnsi="Calibri" w:cs="Calibri"/>
        </w:rPr>
        <w:t>____________________________________________________________________________________________________</w:t>
      </w:r>
    </w:p>
    <w:p w14:paraId="6B17EAB8">
      <w:pPr>
        <w:rPr>
          <w:rFonts w:hint="default" w:ascii="Calibri" w:hAnsi="Calibri" w:cs="Calibri"/>
        </w:rPr>
      </w:pPr>
      <w:r>
        <w:rPr>
          <w:rFonts w:hint="default" w:ascii="Calibri" w:hAnsi="Calibri" w:cs="Calibri"/>
        </w:rPr>
        <w:br w:type="textWrapping"/>
      </w:r>
    </w:p>
    <w:p w14:paraId="095E024F">
      <w:pPr>
        <w:rPr>
          <w:rFonts w:hint="default" w:ascii="Calibri" w:hAnsi="Calibri" w:cs="Calibri"/>
        </w:rPr>
      </w:pPr>
      <w:r>
        <w:rPr>
          <w:rFonts w:hint="default" w:ascii="Calibri" w:hAnsi="Calibri" w:cs="Calibri"/>
          <w:b/>
          <w:bCs/>
          <w:rtl/>
        </w:rPr>
        <w:t>عمل تحاليل دوريه ويستفسر عن كيفيه عمل موافقه طبيه لها ؟</w:t>
      </w:r>
    </w:p>
    <w:p w14:paraId="564E56B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عمل تحاليل دوريه ويستفسر عن كيفيه عمل موافقه طبيه لها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يتم ابلاغ العميل بانه تم استثناء التحاليل الدورية الموضحة بعد للسادة المهندسين واسرهم دون تقديم روشته الطبيب المعالج من خلال البورتال الطبي او الموافقات عن خدمه الواتس اب</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1-</w:t>
      </w:r>
      <w:r>
        <w:rPr>
          <w:rFonts w:hint="default" w:ascii="Calibri" w:hAnsi="Calibri" w:cs="Calibri"/>
          <w:rtl/>
        </w:rPr>
        <w:t xml:space="preserve">تحاليل امراض الكبد </w:t>
      </w:r>
      <w:r>
        <w:rPr>
          <w:rFonts w:hint="default" w:ascii="Calibri" w:hAnsi="Calibri" w:cs="Calibri"/>
        </w:rPr>
        <w:t xml:space="preserve">( sgot - sgpt )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تحاليل امراض الكلى </w:t>
      </w:r>
      <w:r>
        <w:rPr>
          <w:rFonts w:hint="default" w:ascii="Calibri" w:hAnsi="Calibri" w:cs="Calibri"/>
        </w:rPr>
        <w:t xml:space="preserve">( Urea - creat - Na k ) </w:t>
      </w:r>
      <w:r>
        <w:rPr>
          <w:rFonts w:hint="default" w:ascii="Calibri" w:hAnsi="Calibri" w:cs="Calibri"/>
        </w:rPr>
        <w:br w:type="textWrapping"/>
      </w:r>
      <w:r>
        <w:rPr>
          <w:rFonts w:hint="default" w:ascii="Calibri" w:hAnsi="Calibri" w:cs="Calibri"/>
        </w:rPr>
        <w:br w:type="textWrapping"/>
      </w:r>
      <w:r>
        <w:rPr>
          <w:rFonts w:hint="default" w:ascii="Calibri" w:hAnsi="Calibri" w:cs="Calibri"/>
        </w:rPr>
        <w:t>3-</w:t>
      </w:r>
      <w:r>
        <w:rPr>
          <w:rFonts w:hint="default" w:ascii="Calibri" w:hAnsi="Calibri" w:cs="Calibri"/>
          <w:rtl/>
        </w:rPr>
        <w:t xml:space="preserve">امراض القلب والضغط </w:t>
      </w:r>
      <w:r>
        <w:rPr>
          <w:rFonts w:hint="default" w:ascii="Calibri" w:hAnsi="Calibri" w:cs="Calibri"/>
        </w:rPr>
        <w:t>( Pc.Pt.Inr - Lipid Profile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 xml:space="preserve">امراض الغدة الدرقية </w:t>
      </w:r>
      <w:r>
        <w:rPr>
          <w:rFonts w:hint="default" w:ascii="Calibri" w:hAnsi="Calibri" w:cs="Calibri"/>
        </w:rPr>
        <w:t>( Tsh - T3 - T4 Ft3 - Ft4 )</w:t>
      </w:r>
      <w:r>
        <w:rPr>
          <w:rFonts w:hint="default" w:ascii="Calibri" w:hAnsi="Calibri" w:cs="Calibri"/>
        </w:rPr>
        <w:br w:type="textWrapping"/>
      </w:r>
      <w:r>
        <w:rPr>
          <w:rFonts w:hint="default" w:ascii="Calibri" w:hAnsi="Calibri" w:cs="Calibri"/>
        </w:rPr>
        <w:br w:type="textWrapping"/>
      </w:r>
      <w:r>
        <w:rPr>
          <w:rFonts w:hint="default" w:ascii="Calibri" w:hAnsi="Calibri" w:cs="Calibri"/>
        </w:rPr>
        <w:t>5-</w:t>
      </w:r>
      <w:r>
        <w:rPr>
          <w:rFonts w:hint="default" w:ascii="Calibri" w:hAnsi="Calibri" w:cs="Calibri"/>
          <w:rtl/>
        </w:rPr>
        <w:t xml:space="preserve">امراض السكر </w:t>
      </w:r>
      <w:r>
        <w:rPr>
          <w:rFonts w:hint="default" w:ascii="Calibri" w:hAnsi="Calibri" w:cs="Calibri"/>
        </w:rPr>
        <w:t>( FBS - 2PP - Hba1c )</w:t>
      </w:r>
      <w:r>
        <w:rPr>
          <w:rFonts w:hint="default" w:ascii="Calibri" w:hAnsi="Calibri" w:cs="Calibri"/>
        </w:rPr>
        <w:br w:type="textWrapping"/>
      </w:r>
      <w:r>
        <w:rPr>
          <w:rFonts w:hint="default" w:ascii="Calibri" w:hAnsi="Calibri" w:cs="Calibri"/>
        </w:rPr>
        <w:br w:type="textWrapping"/>
      </w:r>
      <w:r>
        <w:rPr>
          <w:rFonts w:hint="default" w:ascii="Calibri" w:hAnsi="Calibri" w:cs="Calibri"/>
        </w:rPr>
        <w:t>6-</w:t>
      </w:r>
      <w:r>
        <w:rPr>
          <w:rFonts w:hint="default" w:ascii="Calibri" w:hAnsi="Calibri" w:cs="Calibri"/>
          <w:rtl/>
        </w:rPr>
        <w:t xml:space="preserve">ايضا تحاليل </w:t>
      </w:r>
      <w:r>
        <w:rPr>
          <w:rFonts w:hint="default" w:ascii="Calibri" w:hAnsi="Calibri" w:cs="Calibri"/>
        </w:rPr>
        <w:t>( Complete Stool Analysis - Complete Urine Analysis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وكذلك المساهمة في تحاليل فيتامين </w:t>
      </w:r>
      <w:r>
        <w:rPr>
          <w:rFonts w:hint="default" w:ascii="Calibri" w:hAnsi="Calibri" w:cs="Calibri"/>
        </w:rPr>
        <w:t>(</w:t>
      </w:r>
      <w:r>
        <w:rPr>
          <w:rFonts w:hint="default" w:ascii="Calibri" w:hAnsi="Calibri" w:cs="Calibri"/>
          <w:rtl/>
        </w:rPr>
        <w:t>د</w:t>
      </w:r>
      <w:r>
        <w:rPr>
          <w:rFonts w:hint="default" w:ascii="Calibri" w:hAnsi="Calibri" w:cs="Calibri"/>
        </w:rPr>
        <w:t xml:space="preserve">) </w:t>
      </w:r>
      <w:r>
        <w:rPr>
          <w:rFonts w:hint="default" w:ascii="Calibri" w:hAnsi="Calibri" w:cs="Calibri"/>
          <w:rtl/>
        </w:rPr>
        <w:t xml:space="preserve">بنسبه خصم </w:t>
      </w:r>
      <w:r>
        <w:rPr>
          <w:rFonts w:hint="default" w:ascii="Calibri" w:hAnsi="Calibri" w:cs="Calibri"/>
        </w:rPr>
        <w:t xml:space="preserve">50% </w:t>
      </w:r>
      <w:r>
        <w:rPr>
          <w:rFonts w:hint="default" w:ascii="Calibri" w:hAnsi="Calibri" w:cs="Calibri"/>
          <w:rtl/>
        </w:rPr>
        <w:t xml:space="preserve">للمهندسين واسرهم و </w:t>
      </w:r>
      <w:r>
        <w:rPr>
          <w:rFonts w:hint="default" w:ascii="Calibri" w:hAnsi="Calibri" w:cs="Calibri"/>
        </w:rPr>
        <w:t xml:space="preserve">40% </w:t>
      </w:r>
      <w:r>
        <w:rPr>
          <w:rFonts w:hint="default" w:ascii="Calibri" w:hAnsi="Calibri" w:cs="Calibri"/>
          <w:rtl/>
        </w:rPr>
        <w:t xml:space="preserve">للوالدين من مبلغ </w:t>
      </w:r>
      <w:r>
        <w:rPr>
          <w:rFonts w:hint="default" w:ascii="Calibri" w:hAnsi="Calibri" w:cs="Calibri"/>
        </w:rPr>
        <w:t xml:space="preserve">370 </w:t>
      </w:r>
      <w:r>
        <w:rPr>
          <w:rFonts w:hint="default" w:ascii="Calibri" w:hAnsi="Calibri" w:cs="Calibri"/>
          <w:rtl/>
        </w:rPr>
        <w:t xml:space="preserve">جنيه والباقي يتحمله المريض </w:t>
      </w:r>
      <w:r>
        <w:rPr>
          <w:rFonts w:hint="default" w:ascii="Calibri" w:hAnsi="Calibri" w:cs="Calibri"/>
        </w:rPr>
        <w:t xml:space="preserve">( </w:t>
      </w:r>
      <w:r>
        <w:rPr>
          <w:rFonts w:hint="default" w:ascii="Calibri" w:hAnsi="Calibri" w:cs="Calibri"/>
          <w:rtl/>
        </w:rPr>
        <w:t xml:space="preserve">يرجي العلم انه معمل المختبرقد اصبح قيمه فيتامين </w:t>
      </w:r>
      <w:r>
        <w:rPr>
          <w:rFonts w:hint="default" w:ascii="Calibri" w:hAnsi="Calibri" w:cs="Calibri"/>
        </w:rPr>
        <w:t xml:space="preserve">( </w:t>
      </w:r>
      <w:r>
        <w:rPr>
          <w:rFonts w:hint="default" w:ascii="Calibri" w:hAnsi="Calibri" w:cs="Calibri"/>
          <w:rtl/>
        </w:rPr>
        <w:t xml:space="preserve">د </w:t>
      </w:r>
      <w:r>
        <w:rPr>
          <w:rFonts w:hint="default" w:ascii="Calibri" w:hAnsi="Calibri" w:cs="Calibri"/>
        </w:rPr>
        <w:t xml:space="preserve">) </w:t>
      </w:r>
      <w:r>
        <w:rPr>
          <w:rFonts w:hint="default" w:ascii="Calibri" w:hAnsi="Calibri" w:cs="Calibri"/>
          <w:rtl/>
        </w:rPr>
        <w:t xml:space="preserve">اصبح </w:t>
      </w:r>
      <w:r>
        <w:rPr>
          <w:rFonts w:hint="default" w:ascii="Calibri" w:hAnsi="Calibri" w:cs="Calibri"/>
        </w:rPr>
        <w:t xml:space="preserve">285 </w:t>
      </w:r>
      <w:r>
        <w:rPr>
          <w:rFonts w:hint="default" w:ascii="Calibri" w:hAnsi="Calibri" w:cs="Calibri"/>
          <w:rtl/>
        </w:rPr>
        <w:t xml:space="preserve">بمبلغ بدلامن  </w:t>
      </w:r>
      <w:r>
        <w:rPr>
          <w:rFonts w:hint="default" w:ascii="Calibri" w:hAnsi="Calibri" w:cs="Calibri"/>
        </w:rPr>
        <w:t xml:space="preserve">360 </w:t>
      </w:r>
      <w:r>
        <w:rPr>
          <w:rFonts w:hint="default" w:ascii="Calibri" w:hAnsi="Calibri" w:cs="Calibri"/>
          <w:rtl/>
        </w:rPr>
        <w:t xml:space="preserve">و من خلال مركز النيل للاشعه والتحاليل فيتامين </w:t>
      </w:r>
      <w:r>
        <w:rPr>
          <w:rFonts w:hint="default" w:ascii="Calibri" w:hAnsi="Calibri" w:cs="Calibri"/>
        </w:rPr>
        <w:t>(</w:t>
      </w:r>
      <w:r>
        <w:rPr>
          <w:rFonts w:hint="default" w:ascii="Calibri" w:hAnsi="Calibri" w:cs="Calibri"/>
          <w:rtl/>
        </w:rPr>
        <w:t>د</w:t>
      </w:r>
      <w:r>
        <w:rPr>
          <w:rFonts w:hint="default" w:ascii="Calibri" w:hAnsi="Calibri" w:cs="Calibri"/>
        </w:rPr>
        <w:t xml:space="preserve">) </w:t>
      </w:r>
      <w:r>
        <w:rPr>
          <w:rFonts w:hint="default" w:ascii="Calibri" w:hAnsi="Calibri" w:cs="Calibri"/>
          <w:rtl/>
        </w:rPr>
        <w:t xml:space="preserve">و </w:t>
      </w:r>
      <w:r>
        <w:rPr>
          <w:rFonts w:hint="default" w:ascii="Calibri" w:hAnsi="Calibri" w:cs="Calibri"/>
        </w:rPr>
        <w:t xml:space="preserve">CBC </w:t>
      </w:r>
      <w:r>
        <w:rPr>
          <w:rFonts w:hint="default" w:ascii="Calibri" w:hAnsi="Calibri" w:cs="Calibri"/>
          <w:rtl/>
        </w:rPr>
        <w:t xml:space="preserve">قد اصبح بمبلغ </w:t>
      </w:r>
      <w:r>
        <w:rPr>
          <w:rFonts w:hint="default" w:ascii="Calibri" w:hAnsi="Calibri" w:cs="Calibri"/>
        </w:rPr>
        <w:t xml:space="preserve">250 </w:t>
      </w:r>
      <w:r>
        <w:rPr>
          <w:rFonts w:hint="default" w:ascii="Calibri" w:hAnsi="Calibri" w:cs="Calibri"/>
          <w:rtl/>
        </w:rPr>
        <w:t>جنيه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6F3E6B87">
      <w:pPr>
        <w:rPr>
          <w:rFonts w:hint="default" w:ascii="Calibri" w:hAnsi="Calibri" w:cs="Calibri"/>
        </w:rPr>
      </w:pPr>
      <w:r>
        <w:rPr>
          <w:rFonts w:hint="default" w:ascii="Calibri" w:hAnsi="Calibri" w:cs="Calibri"/>
        </w:rPr>
        <w:t>____________________________________________________________________________________________________</w:t>
      </w:r>
    </w:p>
    <w:p w14:paraId="7085E608">
      <w:pPr>
        <w:rPr>
          <w:rFonts w:hint="default" w:ascii="Calibri" w:hAnsi="Calibri" w:cs="Calibri"/>
        </w:rPr>
      </w:pPr>
      <w:r>
        <w:rPr>
          <w:rFonts w:hint="default" w:ascii="Calibri" w:hAnsi="Calibri" w:cs="Calibri"/>
        </w:rPr>
        <w:br w:type="textWrapping"/>
      </w:r>
    </w:p>
    <w:p w14:paraId="51DF0893">
      <w:pPr>
        <w:rPr>
          <w:rFonts w:hint="default" w:ascii="Calibri" w:hAnsi="Calibri" w:cs="Calibri"/>
        </w:rPr>
      </w:pPr>
      <w:r>
        <w:rPr>
          <w:rFonts w:hint="default" w:ascii="Calibri" w:hAnsi="Calibri" w:cs="Calibri"/>
          <w:b/>
          <w:bCs/>
          <w:rtl/>
        </w:rPr>
        <w:t>خطوات الحصول على موافقه لحظيه من المستشفيات ؟</w:t>
      </w:r>
    </w:p>
    <w:p w14:paraId="4D8457DA">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خطوات  الحصول على موافقه لحظيه من المستشفيات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خطوات الحصول على موافقه لحظيه من المستشفيات</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يمكن الحصول علي الموافقه لحظيا  عن طريق البورتال الطبى فى المستشفيات التالية للحصول على الخدمات المغطاه </w:t>
      </w:r>
      <w:r>
        <w:rPr>
          <w:rFonts w:hint="default" w:ascii="Calibri" w:hAnsi="Calibri" w:cs="Calibri"/>
        </w:rPr>
        <w:t xml:space="preserve">( </w:t>
      </w:r>
      <w:r>
        <w:rPr>
          <w:rFonts w:hint="default" w:ascii="Calibri" w:hAnsi="Calibri" w:cs="Calibri"/>
          <w:rtl/>
        </w:rPr>
        <w:t xml:space="preserve">العمليات الجراحية </w:t>
      </w:r>
      <w:r>
        <w:rPr>
          <w:rFonts w:hint="default" w:ascii="Calibri" w:hAnsi="Calibri" w:cs="Calibri"/>
        </w:rPr>
        <w:t xml:space="preserve">– </w:t>
      </w:r>
      <w:r>
        <w:rPr>
          <w:rFonts w:hint="default" w:ascii="Calibri" w:hAnsi="Calibri" w:cs="Calibri"/>
          <w:rtl/>
        </w:rPr>
        <w:t xml:space="preserve">العمليات الشاملة  </w:t>
      </w:r>
      <w:r>
        <w:rPr>
          <w:rFonts w:hint="default" w:ascii="Calibri" w:hAnsi="Calibri" w:cs="Calibri"/>
        </w:rPr>
        <w:t xml:space="preserve">- </w:t>
      </w:r>
      <w:r>
        <w:rPr>
          <w:rFonts w:hint="default" w:ascii="Calibri" w:hAnsi="Calibri" w:cs="Calibri"/>
          <w:rtl/>
        </w:rPr>
        <w:t xml:space="preserve">العناية المركزة </w:t>
      </w:r>
      <w:r>
        <w:rPr>
          <w:rFonts w:hint="default" w:ascii="Calibri" w:hAnsi="Calibri" w:cs="Calibri"/>
        </w:rPr>
        <w:t xml:space="preserve">– </w:t>
      </w:r>
      <w:r>
        <w:rPr>
          <w:rFonts w:hint="default" w:ascii="Calibri" w:hAnsi="Calibri" w:cs="Calibri"/>
          <w:rtl/>
        </w:rPr>
        <w:t xml:space="preserve">العلاج الطبى داخل المستشفيات </w:t>
      </w:r>
      <w:r>
        <w:rPr>
          <w:rFonts w:hint="default" w:ascii="Calibri" w:hAnsi="Calibri" w:cs="Calibri"/>
        </w:rPr>
        <w:t xml:space="preserve">– </w:t>
      </w:r>
      <w:r>
        <w:rPr>
          <w:rFonts w:hint="default" w:ascii="Calibri" w:hAnsi="Calibri" w:cs="Calibri"/>
          <w:rtl/>
        </w:rPr>
        <w:t xml:space="preserve">علاج كورونا غير شامل المسحة </w:t>
      </w:r>
      <w:r>
        <w:rPr>
          <w:rFonts w:hint="default" w:ascii="Calibri" w:hAnsi="Calibri" w:cs="Calibri"/>
        </w:rPr>
        <w:t xml:space="preserve">) </w:t>
      </w:r>
      <w:r>
        <w:rPr>
          <w:rFonts w:hint="default" w:ascii="Calibri" w:hAnsi="Calibri" w:cs="Calibri"/>
          <w:rtl/>
        </w:rPr>
        <w:t xml:space="preserve">بنفس نسب مساهمة المشروع بالدليل الطبى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من خلال المستشفيات التاليه</w:t>
      </w:r>
      <w:r>
        <w:rPr>
          <w:rFonts w:hint="default" w:ascii="Calibri" w:hAnsi="Calibri" w:cs="Calibri"/>
        </w:rPr>
        <w:t>:-(</w:t>
      </w:r>
      <w:r>
        <w:rPr>
          <w:rFonts w:hint="default" w:ascii="Calibri" w:hAnsi="Calibri" w:cs="Calibri"/>
          <w:rtl/>
        </w:rPr>
        <w:t>مستشفى دار الفؤاد</w:t>
      </w:r>
      <w:r>
        <w:rPr>
          <w:rFonts w:hint="default" w:ascii="Calibri" w:hAnsi="Calibri" w:cs="Calibri"/>
        </w:rPr>
        <w:t>-</w:t>
      </w:r>
      <w:r>
        <w:rPr>
          <w:rFonts w:hint="default" w:ascii="Calibri" w:hAnsi="Calibri" w:cs="Calibri"/>
          <w:rtl/>
        </w:rPr>
        <w:t>مستشفى الوفاء</w:t>
      </w:r>
      <w:r>
        <w:rPr>
          <w:rFonts w:hint="default" w:ascii="Calibri" w:hAnsi="Calibri" w:cs="Calibri"/>
        </w:rPr>
        <w:t>-</w:t>
      </w:r>
      <w:r>
        <w:rPr>
          <w:rFonts w:hint="default" w:ascii="Calibri" w:hAnsi="Calibri" w:cs="Calibri"/>
          <w:rtl/>
        </w:rPr>
        <w:t>مستشفى الجنزورى التخصصى</w:t>
      </w:r>
      <w:r>
        <w:rPr>
          <w:rFonts w:hint="default" w:ascii="Calibri" w:hAnsi="Calibri" w:cs="Calibri"/>
        </w:rPr>
        <w:t>-</w:t>
      </w:r>
      <w:r>
        <w:rPr>
          <w:rFonts w:hint="default" w:ascii="Calibri" w:hAnsi="Calibri" w:cs="Calibri"/>
          <w:rtl/>
        </w:rPr>
        <w:t>مستشفى القطامية كلينيك</w:t>
      </w:r>
      <w:r>
        <w:rPr>
          <w:rFonts w:hint="default" w:ascii="Calibri" w:hAnsi="Calibri" w:cs="Calibri"/>
        </w:rPr>
        <w:t>-</w:t>
      </w:r>
      <w:r>
        <w:rPr>
          <w:rFonts w:hint="default" w:ascii="Calibri" w:hAnsi="Calibri" w:cs="Calibri"/>
          <w:rtl/>
        </w:rPr>
        <w:t>مستشفى فيفا العقاد</w:t>
      </w:r>
      <w:r>
        <w:rPr>
          <w:rFonts w:hint="default" w:ascii="Calibri" w:hAnsi="Calibri" w:cs="Calibri"/>
        </w:rPr>
        <w:t>-</w:t>
      </w:r>
      <w:r>
        <w:rPr>
          <w:rFonts w:hint="default" w:ascii="Calibri" w:hAnsi="Calibri" w:cs="Calibri"/>
          <w:rtl/>
        </w:rPr>
        <w:t>مستشفى المقطم التخصصى</w:t>
      </w:r>
      <w:r>
        <w:rPr>
          <w:rFonts w:hint="default" w:ascii="Calibri" w:hAnsi="Calibri" w:cs="Calibri"/>
        </w:rPr>
        <w:t>-</w:t>
      </w:r>
      <w:r>
        <w:rPr>
          <w:rFonts w:hint="default" w:ascii="Calibri" w:hAnsi="Calibri" w:cs="Calibri"/>
          <w:rtl/>
        </w:rPr>
        <w:t>مستشفى النيل بداورى</w:t>
      </w:r>
      <w:r>
        <w:rPr>
          <w:rFonts w:hint="default" w:ascii="Calibri" w:hAnsi="Calibri" w:cs="Calibri"/>
        </w:rPr>
        <w:t>-</w:t>
      </w:r>
      <w:r>
        <w:rPr>
          <w:rFonts w:hint="default" w:ascii="Calibri" w:hAnsi="Calibri" w:cs="Calibri"/>
          <w:rtl/>
        </w:rPr>
        <w:t>مستشفى مصر الدولى</w:t>
      </w:r>
      <w:r>
        <w:rPr>
          <w:rFonts w:hint="default" w:ascii="Calibri" w:hAnsi="Calibri" w:cs="Calibri"/>
        </w:rPr>
        <w:t>-</w:t>
      </w:r>
      <w:r>
        <w:rPr>
          <w:rFonts w:hint="default" w:ascii="Calibri" w:hAnsi="Calibri" w:cs="Calibri"/>
          <w:rtl/>
        </w:rPr>
        <w:t>مستشفى فريد حبيب</w:t>
      </w:r>
      <w:r>
        <w:rPr>
          <w:rFonts w:hint="default" w:ascii="Calibri" w:hAnsi="Calibri" w:cs="Calibri"/>
        </w:rPr>
        <w:t>-</w:t>
      </w:r>
      <w:r>
        <w:rPr>
          <w:rFonts w:hint="default" w:ascii="Calibri" w:hAnsi="Calibri" w:cs="Calibri"/>
          <w:rtl/>
        </w:rPr>
        <w:t>مستشفى الراعى الصالح</w:t>
      </w:r>
      <w:r>
        <w:rPr>
          <w:rFonts w:hint="default" w:ascii="Calibri" w:hAnsi="Calibri" w:cs="Calibri"/>
        </w:rPr>
        <w:t>-</w:t>
      </w:r>
      <w:r>
        <w:rPr>
          <w:rFonts w:hint="default" w:ascii="Calibri" w:hAnsi="Calibri" w:cs="Calibri"/>
          <w:rtl/>
        </w:rPr>
        <w:t>مستشفى النزهة الدولى</w:t>
      </w:r>
      <w:r>
        <w:rPr>
          <w:rFonts w:hint="default" w:ascii="Calibri" w:hAnsi="Calibri" w:cs="Calibri"/>
        </w:rPr>
        <w:t>-</w:t>
      </w:r>
      <w:r>
        <w:rPr>
          <w:rFonts w:hint="default" w:ascii="Calibri" w:hAnsi="Calibri" w:cs="Calibri"/>
          <w:rtl/>
        </w:rPr>
        <w:t>المستشفى الجوى التخصصى</w:t>
      </w:r>
      <w:r>
        <w:rPr>
          <w:rFonts w:hint="default" w:ascii="Calibri" w:hAnsi="Calibri" w:cs="Calibri"/>
        </w:rPr>
        <w:t>-</w:t>
      </w:r>
      <w:r>
        <w:rPr>
          <w:rFonts w:hint="default" w:ascii="Calibri" w:hAnsi="Calibri" w:cs="Calibri"/>
          <w:rtl/>
        </w:rPr>
        <w:t>مستشفى السلام الدولى</w:t>
      </w:r>
      <w:r>
        <w:rPr>
          <w:rFonts w:hint="default" w:ascii="Calibri" w:hAnsi="Calibri" w:cs="Calibri"/>
        </w:rPr>
        <w:t>-</w:t>
      </w:r>
      <w:r>
        <w:rPr>
          <w:rFonts w:hint="default" w:ascii="Calibri" w:hAnsi="Calibri" w:cs="Calibri"/>
          <w:rtl/>
        </w:rPr>
        <w:t>مستشفى معهد القلب</w:t>
      </w:r>
      <w:r>
        <w:rPr>
          <w:rFonts w:hint="default" w:ascii="Calibri" w:hAnsi="Calibri" w:cs="Calibri"/>
        </w:rPr>
        <w:t>-</w:t>
      </w:r>
      <w:r>
        <w:rPr>
          <w:rFonts w:hint="default" w:ascii="Calibri" w:hAnsi="Calibri" w:cs="Calibri"/>
          <w:rtl/>
        </w:rPr>
        <w:t>مستشفى الواحة</w:t>
      </w:r>
      <w:r>
        <w:rPr>
          <w:rFonts w:hint="default" w:ascii="Calibri" w:hAnsi="Calibri" w:cs="Calibri"/>
        </w:rPr>
        <w:t>-</w:t>
      </w:r>
      <w:r>
        <w:rPr>
          <w:rFonts w:hint="default" w:ascii="Calibri" w:hAnsi="Calibri" w:cs="Calibri"/>
          <w:rtl/>
        </w:rPr>
        <w:t>مستشفى الزيتون التخصىصى</w:t>
      </w:r>
      <w:r>
        <w:rPr>
          <w:rFonts w:hint="default" w:ascii="Calibri" w:hAnsi="Calibri" w:cs="Calibri"/>
        </w:rPr>
        <w:t>-</w:t>
      </w:r>
      <w:r>
        <w:rPr>
          <w:rFonts w:hint="default" w:ascii="Calibri" w:hAnsi="Calibri" w:cs="Calibri"/>
          <w:rtl/>
        </w:rPr>
        <w:t xml:space="preserve">مستشفى التطبيقين </w:t>
      </w:r>
      <w:r>
        <w:rPr>
          <w:rFonts w:hint="default" w:ascii="Calibri" w:hAnsi="Calibri" w:cs="Calibri"/>
        </w:rPr>
        <w:t xml:space="preserve">( </w:t>
      </w:r>
      <w:r>
        <w:rPr>
          <w:rFonts w:hint="default" w:ascii="Calibri" w:hAnsi="Calibri" w:cs="Calibri"/>
          <w:rtl/>
        </w:rPr>
        <w:t xml:space="preserve">الجيزة الدولى </w:t>
      </w:r>
      <w:r>
        <w:rPr>
          <w:rFonts w:hint="default" w:ascii="Calibri" w:hAnsi="Calibri" w:cs="Calibri"/>
        </w:rPr>
        <w:t>)-</w:t>
      </w:r>
      <w:r>
        <w:rPr>
          <w:rFonts w:hint="default" w:ascii="Calibri" w:hAnsi="Calibri" w:cs="Calibri"/>
          <w:rtl/>
        </w:rPr>
        <w:t xml:space="preserve">مستشفى الحكمة </w:t>
      </w:r>
      <w:r>
        <w:rPr>
          <w:rFonts w:hint="default" w:ascii="Calibri" w:hAnsi="Calibri" w:cs="Calibri"/>
        </w:rPr>
        <w:t xml:space="preserve">( </w:t>
      </w:r>
      <w:r>
        <w:rPr>
          <w:rFonts w:hint="default" w:ascii="Calibri" w:hAnsi="Calibri" w:cs="Calibri"/>
          <w:rtl/>
        </w:rPr>
        <w:t xml:space="preserve">بم بم سابقا </w:t>
      </w:r>
      <w:r>
        <w:rPr>
          <w:rFonts w:hint="default" w:ascii="Calibri" w:hAnsi="Calibri" w:cs="Calibri"/>
        </w:rPr>
        <w:t>)-</w:t>
      </w:r>
      <w:r>
        <w:rPr>
          <w:rFonts w:hint="default" w:ascii="Calibri" w:hAnsi="Calibri" w:cs="Calibri"/>
          <w:rtl/>
        </w:rPr>
        <w:t>مستشفى نور الشروق</w:t>
      </w:r>
      <w:r>
        <w:rPr>
          <w:rFonts w:hint="default" w:ascii="Calibri" w:hAnsi="Calibri" w:cs="Calibri"/>
        </w:rPr>
        <w:t>-</w:t>
      </w:r>
      <w:r>
        <w:rPr>
          <w:rFonts w:hint="default" w:ascii="Calibri" w:hAnsi="Calibri" w:cs="Calibri"/>
          <w:rtl/>
        </w:rPr>
        <w:t>المستشفى القبطى</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52FA29AB">
      <w:pPr>
        <w:rPr>
          <w:rFonts w:hint="default" w:ascii="Calibri" w:hAnsi="Calibri" w:cs="Calibri"/>
        </w:rPr>
      </w:pPr>
      <w:r>
        <w:rPr>
          <w:rFonts w:hint="default" w:ascii="Calibri" w:hAnsi="Calibri" w:cs="Calibri"/>
        </w:rPr>
        <w:t>____________________________________________________________________________________________________</w:t>
      </w:r>
    </w:p>
    <w:p w14:paraId="735C6773">
      <w:pPr>
        <w:rPr>
          <w:rFonts w:hint="default" w:ascii="Calibri" w:hAnsi="Calibri" w:cs="Calibri"/>
        </w:rPr>
      </w:pPr>
      <w:r>
        <w:rPr>
          <w:rFonts w:hint="default" w:ascii="Calibri" w:hAnsi="Calibri" w:cs="Calibri"/>
        </w:rPr>
        <w:br w:type="textWrapping"/>
      </w:r>
    </w:p>
    <w:p w14:paraId="63052A17">
      <w:pPr>
        <w:rPr>
          <w:rFonts w:hint="default" w:ascii="Calibri" w:hAnsi="Calibri" w:cs="Calibri"/>
        </w:rPr>
      </w:pPr>
      <w:r>
        <w:rPr>
          <w:rFonts w:hint="default" w:ascii="Calibri" w:hAnsi="Calibri" w:cs="Calibri"/>
          <w:b/>
          <w:bCs/>
          <w:rtl/>
        </w:rPr>
        <w:t>خطوات الحصول على موافقه لحظيه من المستشفيات العيون ؟</w:t>
      </w:r>
    </w:p>
    <w:p w14:paraId="32A42E7D">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خطوات  الحصول على موافقه لحظيه من المستشفيات العيون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خطوات الحصول علي خدمه مستشفيات العيون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يمكن الحصول علي الموافقه لحظيا  عن طريق البورتال الطبى فى المستشفيات التالية للحصول على الخدمات المغطاه </w:t>
      </w:r>
      <w:r>
        <w:rPr>
          <w:rFonts w:hint="default" w:ascii="Calibri" w:hAnsi="Calibri" w:cs="Calibri"/>
        </w:rPr>
        <w:t xml:space="preserve">( </w:t>
      </w:r>
      <w:r>
        <w:rPr>
          <w:rFonts w:hint="default" w:ascii="Calibri" w:hAnsi="Calibri" w:cs="Calibri"/>
          <w:rtl/>
        </w:rPr>
        <w:t xml:space="preserve">العمليات الجراحية </w:t>
      </w:r>
      <w:r>
        <w:rPr>
          <w:rFonts w:hint="default" w:ascii="Calibri" w:hAnsi="Calibri" w:cs="Calibri"/>
        </w:rPr>
        <w:t xml:space="preserve">– </w:t>
      </w:r>
      <w:r>
        <w:rPr>
          <w:rFonts w:hint="default" w:ascii="Calibri" w:hAnsi="Calibri" w:cs="Calibri"/>
          <w:rtl/>
        </w:rPr>
        <w:t xml:space="preserve">العمليات الشاملة  </w:t>
      </w:r>
      <w:r>
        <w:rPr>
          <w:rFonts w:hint="default" w:ascii="Calibri" w:hAnsi="Calibri" w:cs="Calibri"/>
        </w:rPr>
        <w:t xml:space="preserve">- </w:t>
      </w:r>
      <w:r>
        <w:rPr>
          <w:rFonts w:hint="default" w:ascii="Calibri" w:hAnsi="Calibri" w:cs="Calibri"/>
          <w:rtl/>
        </w:rPr>
        <w:t xml:space="preserve">العناية المركزة </w:t>
      </w:r>
      <w:r>
        <w:rPr>
          <w:rFonts w:hint="default" w:ascii="Calibri" w:hAnsi="Calibri" w:cs="Calibri"/>
        </w:rPr>
        <w:t xml:space="preserve">– </w:t>
      </w:r>
      <w:r>
        <w:rPr>
          <w:rFonts w:hint="default" w:ascii="Calibri" w:hAnsi="Calibri" w:cs="Calibri"/>
          <w:rtl/>
        </w:rPr>
        <w:t xml:space="preserve">العلاج الطبى داخل المستشفيات </w:t>
      </w:r>
      <w:r>
        <w:rPr>
          <w:rFonts w:hint="default" w:ascii="Calibri" w:hAnsi="Calibri" w:cs="Calibri"/>
        </w:rPr>
        <w:t xml:space="preserve">– </w:t>
      </w:r>
      <w:r>
        <w:rPr>
          <w:rFonts w:hint="default" w:ascii="Calibri" w:hAnsi="Calibri" w:cs="Calibri"/>
          <w:rtl/>
        </w:rPr>
        <w:t xml:space="preserve">علاج كورونا غير شامل المسحة </w:t>
      </w:r>
      <w:r>
        <w:rPr>
          <w:rFonts w:hint="default" w:ascii="Calibri" w:hAnsi="Calibri" w:cs="Calibri"/>
        </w:rPr>
        <w:t xml:space="preserve">) </w:t>
      </w:r>
      <w:r>
        <w:rPr>
          <w:rFonts w:hint="default" w:ascii="Calibri" w:hAnsi="Calibri" w:cs="Calibri"/>
          <w:rtl/>
        </w:rPr>
        <w:t xml:space="preserve">بنفس نسب مساهمة المشروع بالدليل الطبى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من خلال المستشفيات والمراكز التاليه</w:t>
      </w:r>
      <w:r>
        <w:rPr>
          <w:rFonts w:hint="default" w:ascii="Calibri" w:hAnsi="Calibri" w:cs="Calibri"/>
        </w:rPr>
        <w:t>:-(</w:t>
      </w:r>
      <w:r>
        <w:rPr>
          <w:rFonts w:hint="default" w:ascii="Calibri" w:hAnsi="Calibri" w:cs="Calibri"/>
          <w:rtl/>
        </w:rPr>
        <w:t>مستشفيات المغربى للعيون</w:t>
      </w:r>
      <w:r>
        <w:rPr>
          <w:rFonts w:hint="default" w:ascii="Calibri" w:hAnsi="Calibri" w:cs="Calibri"/>
        </w:rPr>
        <w:t>-</w:t>
      </w:r>
      <w:r>
        <w:rPr>
          <w:rFonts w:hint="default" w:ascii="Calibri" w:hAnsi="Calibri" w:cs="Calibri"/>
          <w:rtl/>
        </w:rPr>
        <w:t>المجموعة العلمية للعيون</w:t>
      </w:r>
      <w:r>
        <w:rPr>
          <w:rFonts w:hint="default" w:ascii="Calibri" w:hAnsi="Calibri" w:cs="Calibri"/>
        </w:rPr>
        <w:t>-</w:t>
      </w:r>
      <w:r>
        <w:rPr>
          <w:rFonts w:hint="default" w:ascii="Calibri" w:hAnsi="Calibri" w:cs="Calibri"/>
          <w:rtl/>
        </w:rPr>
        <w:t>مركز عناية للعيون</w:t>
      </w:r>
      <w:r>
        <w:rPr>
          <w:rFonts w:hint="default" w:ascii="Calibri" w:hAnsi="Calibri" w:cs="Calibri"/>
        </w:rPr>
        <w:t>-</w:t>
      </w:r>
      <w:r>
        <w:rPr>
          <w:rFonts w:hint="default" w:ascii="Calibri" w:hAnsi="Calibri" w:cs="Calibri"/>
          <w:rtl/>
        </w:rPr>
        <w:t>مركز عين العالم</w:t>
      </w:r>
      <w:r>
        <w:rPr>
          <w:rFonts w:hint="default" w:ascii="Calibri" w:hAnsi="Calibri" w:cs="Calibri"/>
        </w:rPr>
        <w:t>-</w:t>
      </w:r>
      <w:r>
        <w:rPr>
          <w:rFonts w:hint="default" w:ascii="Calibri" w:hAnsi="Calibri" w:cs="Calibri"/>
          <w:rtl/>
        </w:rPr>
        <w:t>مركز عيون</w:t>
      </w:r>
      <w:r>
        <w:rPr>
          <w:rFonts w:hint="default" w:ascii="Calibri" w:hAnsi="Calibri" w:cs="Calibri"/>
        </w:rPr>
        <w:t>-</w:t>
      </w:r>
      <w:r>
        <w:rPr>
          <w:rFonts w:hint="default" w:ascii="Calibri" w:hAnsi="Calibri" w:cs="Calibri"/>
          <w:rtl/>
        </w:rPr>
        <w:t>مستشفيات دار العيون</w:t>
      </w:r>
      <w:r>
        <w:rPr>
          <w:rFonts w:hint="default" w:ascii="Calibri" w:hAnsi="Calibri" w:cs="Calibri"/>
        </w:rPr>
        <w:t>-</w:t>
      </w:r>
      <w:r>
        <w:rPr>
          <w:rFonts w:hint="default" w:ascii="Calibri" w:hAnsi="Calibri" w:cs="Calibri"/>
          <w:rtl/>
        </w:rPr>
        <w:t>مستشفى العيون الدولى</w:t>
      </w:r>
      <w:r>
        <w:rPr>
          <w:rFonts w:hint="default" w:ascii="Calibri" w:hAnsi="Calibri" w:cs="Calibri"/>
        </w:rPr>
        <w:t>-</w:t>
      </w:r>
      <w:r>
        <w:rPr>
          <w:rFonts w:hint="default" w:ascii="Calibri" w:hAnsi="Calibri" w:cs="Calibri"/>
          <w:rtl/>
        </w:rPr>
        <w:t>مستشفى الروضة التخصصى للعيون</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6C8F0E37">
      <w:pPr>
        <w:rPr>
          <w:rFonts w:hint="default" w:ascii="Calibri" w:hAnsi="Calibri" w:cs="Calibri"/>
        </w:rPr>
      </w:pPr>
      <w:r>
        <w:rPr>
          <w:rFonts w:hint="default" w:ascii="Calibri" w:hAnsi="Calibri" w:cs="Calibri"/>
        </w:rPr>
        <w:t>____________________________________________________________________________________________________</w:t>
      </w:r>
    </w:p>
    <w:p w14:paraId="5963C190">
      <w:pPr>
        <w:rPr>
          <w:rFonts w:hint="default" w:ascii="Calibri" w:hAnsi="Calibri" w:cs="Calibri"/>
        </w:rPr>
      </w:pPr>
      <w:r>
        <w:rPr>
          <w:rFonts w:hint="default" w:ascii="Calibri" w:hAnsi="Calibri" w:cs="Calibri"/>
        </w:rPr>
        <w:br w:type="textWrapping"/>
      </w:r>
    </w:p>
    <w:p w14:paraId="0D1EC4AE">
      <w:pPr>
        <w:rPr>
          <w:rFonts w:hint="default" w:ascii="Calibri" w:hAnsi="Calibri" w:cs="Calibri"/>
        </w:rPr>
      </w:pPr>
      <w:r>
        <w:rPr>
          <w:rFonts w:hint="default" w:ascii="Calibri" w:hAnsi="Calibri" w:cs="Calibri"/>
          <w:b/>
          <w:bCs/>
          <w:rtl/>
        </w:rPr>
        <w:t>الشروط التي يجب توافرها في الروشتة المقدمة لمعمل التحاليل أو مركز الاشعة والإجراءات الواجب اتباعها ؟</w:t>
      </w:r>
    </w:p>
    <w:p w14:paraId="45837D0C">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الشروط التي يجب توافرها في الروشتة المقدمة لمعمل التحاليل أو مركز الاشعة والإجراءات الواجب اتباعها</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الشروط التي يجب توافرها في الروشتة المقدمة لمعمل التحاليل أو مركز الاشعة والإجراءات الواجب اتباعها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1-</w:t>
      </w:r>
      <w:r>
        <w:rPr>
          <w:rFonts w:hint="default" w:ascii="Calibri" w:hAnsi="Calibri" w:cs="Calibri"/>
          <w:rtl/>
        </w:rPr>
        <w:t>أصل الروشته مدون بها التحاليل او الأشعة المطلوبة على وجه الروشتة ولا يعتد اذا كانت مدونة بظهر الروشتة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2-</w:t>
      </w:r>
      <w:r>
        <w:rPr>
          <w:rFonts w:hint="default" w:ascii="Calibri" w:hAnsi="Calibri" w:cs="Calibri"/>
          <w:rtl/>
        </w:rPr>
        <w:t>الفتره المسموح بها لقبول الروشتة أسبوعين من تاريخ تحريرها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3-</w:t>
      </w:r>
      <w:r>
        <w:rPr>
          <w:rFonts w:hint="default" w:ascii="Calibri" w:hAnsi="Calibri" w:cs="Calibri"/>
          <w:rtl/>
        </w:rPr>
        <w:t>عند طلب تكرار التحاليل او الاشعه يتم قبول اصل الروشته في المرة الاولي واعطاء صورة طبق الاصل للمهندس لعمل التحاليل المكررة بعد ذلك مع ختم الصورة بخاتم المعمل لتقديمها في المرة الثانيه</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4-</w:t>
      </w:r>
      <w:r>
        <w:rPr>
          <w:rFonts w:hint="default" w:ascii="Calibri" w:hAnsi="Calibri" w:cs="Calibri"/>
          <w:rtl/>
        </w:rPr>
        <w:t>يتم الحصول علي صورة الكارنيه الطبي للمستفيد وصورة بطاقة الرقم القومي ورقم التليفون المحمول للمستفيد والتوقيع امام الخدمه المؤداة بالاسم والفورمه</w:t>
      </w:r>
      <w:r>
        <w:rPr>
          <w:rFonts w:hint="default" w:ascii="Calibri" w:hAnsi="Calibri" w:cs="Calibri"/>
        </w:rPr>
        <w:br w:type="textWrapping"/>
      </w:r>
      <w:r>
        <w:rPr>
          <w:rFonts w:hint="default" w:ascii="Calibri" w:hAnsi="Calibri" w:cs="Calibri"/>
        </w:rPr>
        <w:br w:type="textWrapping"/>
      </w:r>
      <w:r>
        <w:rPr>
          <w:rFonts w:hint="default" w:ascii="Calibri" w:hAnsi="Calibri" w:cs="Calibri"/>
        </w:rPr>
        <w:t>5-</w:t>
      </w:r>
      <w:r>
        <w:rPr>
          <w:rFonts w:hint="default" w:ascii="Calibri" w:hAnsi="Calibri" w:cs="Calibri"/>
          <w:rtl/>
        </w:rPr>
        <w:t>يتم ارفاق صوره من ايصال الدفع الخاص بالمستفيد</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6-</w:t>
      </w:r>
      <w:r>
        <w:rPr>
          <w:rFonts w:hint="default" w:ascii="Calibri" w:hAnsi="Calibri" w:cs="Calibri"/>
          <w:rtl/>
        </w:rPr>
        <w:t>يتم حصر مستندات المطالبه الخاصة بالبورتال الطبي وعمل غلاف لهذه المطالبه لتسليمها الي المشروع ضمن مطالبة المعمل او المركز</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719FE358">
      <w:pPr>
        <w:rPr>
          <w:rFonts w:hint="default" w:ascii="Calibri" w:hAnsi="Calibri" w:cs="Calibri"/>
        </w:rPr>
      </w:pPr>
      <w:r>
        <w:rPr>
          <w:rFonts w:hint="default" w:ascii="Calibri" w:hAnsi="Calibri" w:cs="Calibri"/>
        </w:rPr>
        <w:t>____________________________________________________________________________________________________</w:t>
      </w:r>
    </w:p>
    <w:p w14:paraId="7C5EDA45">
      <w:pPr>
        <w:rPr>
          <w:rFonts w:hint="default" w:ascii="Calibri" w:hAnsi="Calibri" w:cs="Calibri"/>
        </w:rPr>
      </w:pPr>
      <w:r>
        <w:rPr>
          <w:rFonts w:hint="default" w:ascii="Calibri" w:hAnsi="Calibri" w:cs="Calibri"/>
        </w:rPr>
        <w:br w:type="textWrapping"/>
      </w:r>
    </w:p>
    <w:p w14:paraId="6CD06951">
      <w:pPr>
        <w:rPr>
          <w:rFonts w:hint="default" w:ascii="Calibri" w:hAnsi="Calibri" w:cs="Calibri"/>
        </w:rPr>
      </w:pPr>
      <w:r>
        <w:rPr>
          <w:rFonts w:hint="default" w:ascii="Calibri" w:hAnsi="Calibri" w:cs="Calibri"/>
          <w:b/>
          <w:bCs/>
          <w:rtl/>
        </w:rPr>
        <w:t>امكانيه عمل موافقه طبيه خاصه بالولادة ؟</w:t>
      </w:r>
    </w:p>
    <w:p w14:paraId="772AFBFB">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امكانيه عمل موافقه طبيه خاصه بالولادة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يمكن الحصول علي موافقه طبيه لعمليه الولاده و اضافه المولود قبل عمليه الولاده مع مراعه توجه المهندس للنقابه لتسليم شهاده الميلاد او اخطار الولاده لقسم الاشتراكات بعد عمليه الولاده لتسجيل اسم المولود</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017B5BA4">
      <w:pPr>
        <w:rPr>
          <w:rFonts w:hint="default" w:ascii="Calibri" w:hAnsi="Calibri" w:cs="Calibri"/>
        </w:rPr>
      </w:pPr>
      <w:r>
        <w:rPr>
          <w:rFonts w:hint="default" w:ascii="Calibri" w:hAnsi="Calibri" w:cs="Calibri"/>
        </w:rPr>
        <w:t>____________________________________________________________________________________________________</w:t>
      </w:r>
    </w:p>
    <w:p w14:paraId="6D0B5907">
      <w:pPr>
        <w:rPr>
          <w:rFonts w:hint="default" w:ascii="Calibri" w:hAnsi="Calibri" w:cs="Calibri"/>
        </w:rPr>
      </w:pPr>
      <w:r>
        <w:rPr>
          <w:rFonts w:hint="default" w:ascii="Calibri" w:hAnsi="Calibri" w:cs="Calibri"/>
        </w:rPr>
        <w:br w:type="textWrapping"/>
      </w:r>
    </w:p>
    <w:p w14:paraId="3DDE9EBC">
      <w:pPr>
        <w:rPr>
          <w:rFonts w:hint="default" w:ascii="Calibri" w:hAnsi="Calibri" w:cs="Calibri"/>
        </w:rPr>
      </w:pPr>
      <w:r>
        <w:rPr>
          <w:rFonts w:hint="default" w:ascii="Calibri" w:hAnsi="Calibri" w:cs="Calibri"/>
          <w:b/>
          <w:bCs/>
          <w:rtl/>
        </w:rPr>
        <w:t>الارصدة المستهلكة للموافقات الطبية؟</w:t>
      </w:r>
    </w:p>
    <w:p w14:paraId="6F608FDC">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الاستعلام عن الارصده المستهلكه للموافقات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الارصدة المستهلكة للموافقات الطبية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تم الرد على العميل بانه تم تحديث التطبيق بخدمة جديدة </w:t>
      </w:r>
      <w:r>
        <w:rPr>
          <w:rFonts w:hint="default" w:ascii="Calibri" w:hAnsi="Calibri" w:cs="Calibri"/>
        </w:rPr>
        <w:t xml:space="preserve">( </w:t>
      </w:r>
      <w:r>
        <w:rPr>
          <w:rFonts w:hint="default" w:ascii="Calibri" w:hAnsi="Calibri" w:cs="Calibri"/>
          <w:rtl/>
        </w:rPr>
        <w:t xml:space="preserve">الموافقات الطبية المصدرة </w:t>
      </w:r>
      <w:r>
        <w:rPr>
          <w:rFonts w:hint="default" w:ascii="Calibri" w:hAnsi="Calibri" w:cs="Calibri"/>
        </w:rPr>
        <w:t xml:space="preserve">) </w:t>
      </w:r>
      <w:r>
        <w:rPr>
          <w:rFonts w:hint="default" w:ascii="Calibri" w:hAnsi="Calibri" w:cs="Calibri"/>
          <w:rtl/>
        </w:rPr>
        <w:t xml:space="preserve">او </w:t>
      </w:r>
      <w:r>
        <w:rPr>
          <w:rFonts w:hint="default" w:ascii="Calibri" w:hAnsi="Calibri" w:cs="Calibri"/>
        </w:rPr>
        <w:t xml:space="preserve">Medical statements , </w:t>
      </w:r>
      <w:r>
        <w:rPr>
          <w:rFonts w:hint="default" w:ascii="Calibri" w:hAnsi="Calibri" w:cs="Calibri"/>
          <w:rtl/>
        </w:rPr>
        <w:t xml:space="preserve">وهى خاصة بالموافقات الطبية المصدرة من البورتال الطبى او عن طريق النقابة والتى تم خصمها من حساب العميل وذلك حتى يتمكن العميل من متابعة معاملاته الطبية التى تم الاستفادة بها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3D616FF6">
      <w:pPr>
        <w:rPr>
          <w:rFonts w:hint="default" w:ascii="Calibri" w:hAnsi="Calibri" w:cs="Calibri"/>
        </w:rPr>
      </w:pPr>
      <w:r>
        <w:rPr>
          <w:rFonts w:hint="default" w:ascii="Calibri" w:hAnsi="Calibri" w:cs="Calibri"/>
        </w:rPr>
        <w:t>____________________________________________________________________________________________________</w:t>
      </w:r>
    </w:p>
    <w:p w14:paraId="63A5332A">
      <w:pPr>
        <w:rPr>
          <w:rFonts w:hint="default" w:ascii="Calibri" w:hAnsi="Calibri" w:cs="Calibri"/>
        </w:rPr>
      </w:pPr>
      <w:r>
        <w:rPr>
          <w:rFonts w:hint="default" w:ascii="Calibri" w:hAnsi="Calibri" w:cs="Calibri"/>
        </w:rPr>
        <w:br w:type="textWrapping"/>
      </w:r>
    </w:p>
    <w:p w14:paraId="12919DC1">
      <w:pPr>
        <w:rPr>
          <w:rFonts w:hint="default" w:ascii="Calibri" w:hAnsi="Calibri" w:cs="Calibri"/>
        </w:rPr>
      </w:pPr>
      <w:r>
        <w:rPr>
          <w:rFonts w:hint="default" w:ascii="Calibri" w:hAnsi="Calibri" w:cs="Calibri"/>
          <w:b/>
          <w:bCs/>
          <w:rtl/>
        </w:rPr>
        <w:t>اجراءات الموافقه الطبيه لمركز مصر الاشعه ؟</w:t>
      </w:r>
    </w:p>
    <w:p w14:paraId="2DC88C3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اجراءات الموافقه الطبيه لمركز مصر الاشعه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يمكن الحصول على موافقات طبية موجهة لمكز مصر للاشعة من خلال الواتس اب فقط او يمكن للمهندس الاسترداد بموجب الايصال والتقرير الطبى من خلال النقابة العامة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7F727DB6">
      <w:pPr>
        <w:rPr>
          <w:rFonts w:hint="default" w:ascii="Calibri" w:hAnsi="Calibri" w:cs="Calibri"/>
        </w:rPr>
      </w:pPr>
      <w:r>
        <w:rPr>
          <w:rFonts w:hint="default" w:ascii="Calibri" w:hAnsi="Calibri" w:cs="Calibri"/>
        </w:rPr>
        <w:t>____________________________________________________________________________________________________</w:t>
      </w:r>
    </w:p>
    <w:p w14:paraId="2F4D09BC">
      <w:pPr>
        <w:rPr>
          <w:rFonts w:hint="default" w:ascii="Calibri" w:hAnsi="Calibri" w:cs="Calibri"/>
        </w:rPr>
      </w:pPr>
      <w:r>
        <w:rPr>
          <w:rFonts w:hint="default" w:ascii="Calibri" w:hAnsi="Calibri" w:cs="Calibri"/>
        </w:rPr>
        <w:br w:type="textWrapping"/>
      </w:r>
    </w:p>
    <w:p w14:paraId="17C38E6B">
      <w:pPr>
        <w:rPr>
          <w:rFonts w:hint="default" w:ascii="Calibri" w:hAnsi="Calibri" w:cs="Calibri"/>
        </w:rPr>
      </w:pPr>
      <w:r>
        <w:rPr>
          <w:rFonts w:hint="default" w:ascii="Calibri" w:hAnsi="Calibri" w:cs="Calibri"/>
          <w:b/>
          <w:bCs/>
          <w:rtl/>
        </w:rPr>
        <w:t>اجراءات الموافقه الطبيه للحصول على اشعه مقطعيه بالصبغه على شرايين القلب ؟</w:t>
      </w:r>
    </w:p>
    <w:p w14:paraId="7A4A20A9">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يستفسر العميل عن اجراءات الموافقه الطبيه للحصول على اشعه مقطعيه بالصبغه على شرايين القلب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يتم الحصول عليها من خلال النقابه العامه او النقابات الفرعيه و لكن فى حالة رغبة المهندس فى التعامل مع مركز مصر سكان و ليس مصر للاشعه يتم الحصول عليها من خلال التطبيق او ارقام الواتس اب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59F92749">
      <w:pPr>
        <w:rPr>
          <w:rFonts w:hint="default" w:ascii="Calibri" w:hAnsi="Calibri" w:cs="Calibri"/>
        </w:rPr>
      </w:pPr>
      <w:r>
        <w:rPr>
          <w:rFonts w:hint="default" w:ascii="Calibri" w:hAnsi="Calibri" w:cs="Calibri"/>
        </w:rPr>
        <w:t>____________________________________________________________________________________________________</w:t>
      </w:r>
    </w:p>
    <w:p w14:paraId="0D92ED9B">
      <w:pPr>
        <w:rPr>
          <w:rFonts w:hint="default" w:ascii="Calibri" w:hAnsi="Calibri" w:cs="Calibri"/>
        </w:rPr>
      </w:pPr>
      <w:r>
        <w:rPr>
          <w:rFonts w:hint="default" w:ascii="Calibri" w:hAnsi="Calibri" w:cs="Calibri"/>
        </w:rPr>
        <w:br w:type="textWrapping"/>
      </w:r>
    </w:p>
    <w:p w14:paraId="6B3B4A65">
      <w:pPr>
        <w:rPr>
          <w:rFonts w:hint="default" w:ascii="Calibri" w:hAnsi="Calibri" w:cs="Calibri"/>
        </w:rPr>
      </w:pPr>
      <w:r>
        <w:rPr>
          <w:rFonts w:hint="default" w:ascii="Calibri" w:hAnsi="Calibri" w:cs="Calibri"/>
          <w:b/>
          <w:bCs/>
          <w:rtl/>
        </w:rPr>
        <w:t>يقوم بعمل تحاليل دوريه ويستفسر عن كيفيه عمل موافقه طبيه لها ؟</w:t>
      </w:r>
    </w:p>
    <w:p w14:paraId="1FF5A854">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كيفية الحصول على موافقات طبيه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العميل يستفسر بانه يقوم بعمل تحاليل دوريه ويستفسر عن كيفيه عمل موافقه طبيه لها</w:t>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يتم ابلاغ العميل بانه تم استثناء التحاليل الدورية الموضحة بعد للسادة المهندسين واسرهم دون تقديم روشته الطبيب المعالج من خلال البورتال الطبي او الموافقات عن خدمه الواتس اب</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تحاليل امراض الكبد </w:t>
      </w:r>
      <w:r>
        <w:rPr>
          <w:rFonts w:hint="default" w:ascii="Calibri" w:hAnsi="Calibri" w:cs="Calibri"/>
        </w:rPr>
        <w:t xml:space="preserve">( sgot - sgpt )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تحاليل امراض الكلى </w:t>
      </w:r>
      <w:r>
        <w:rPr>
          <w:rFonts w:hint="default" w:ascii="Calibri" w:hAnsi="Calibri" w:cs="Calibri"/>
        </w:rPr>
        <w:t xml:space="preserve">( Urea - creat - Na k )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امراض القلب والضغط </w:t>
      </w:r>
      <w:r>
        <w:rPr>
          <w:rFonts w:hint="default" w:ascii="Calibri" w:hAnsi="Calibri" w:cs="Calibri"/>
        </w:rPr>
        <w:t>( Pc.Pt.Inr - Lipid Profile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 xml:space="preserve">امراض الغدة الدرقية </w:t>
      </w:r>
      <w:r>
        <w:rPr>
          <w:rFonts w:hint="default" w:ascii="Calibri" w:hAnsi="Calibri" w:cs="Calibri"/>
        </w:rPr>
        <w:t>( Tsh - T3 - T4 Ft3 - Ft4 )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   </w:t>
      </w:r>
      <w:r>
        <w:rPr>
          <w:rFonts w:hint="default" w:ascii="Calibri" w:hAnsi="Calibri" w:cs="Calibri"/>
          <w:rtl/>
        </w:rPr>
        <w:t xml:space="preserve">امراض السكر </w:t>
      </w:r>
      <w:r>
        <w:rPr>
          <w:rFonts w:hint="default" w:ascii="Calibri" w:hAnsi="Calibri" w:cs="Calibri"/>
        </w:rPr>
        <w:t>( FBS - 2PP - Hba1c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6-  </w:t>
      </w:r>
      <w:r>
        <w:rPr>
          <w:rFonts w:hint="default" w:ascii="Calibri" w:hAnsi="Calibri" w:cs="Calibri"/>
          <w:rtl/>
        </w:rPr>
        <w:t xml:space="preserve">ايضا تحاليل  </w:t>
      </w:r>
      <w:r>
        <w:rPr>
          <w:rFonts w:hint="default" w:ascii="Calibri" w:hAnsi="Calibri" w:cs="Calibri"/>
        </w:rPr>
        <w:t>( Complete Stool Analysis - Complete Urine Analysis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وكذلك المساهمة في تحاليل فيتامين </w:t>
      </w:r>
      <w:r>
        <w:rPr>
          <w:rFonts w:hint="default" w:ascii="Calibri" w:hAnsi="Calibri" w:cs="Calibri"/>
        </w:rPr>
        <w:t>(</w:t>
      </w:r>
      <w:r>
        <w:rPr>
          <w:rFonts w:hint="default" w:ascii="Calibri" w:hAnsi="Calibri" w:cs="Calibri"/>
          <w:rtl/>
        </w:rPr>
        <w:t>د</w:t>
      </w:r>
      <w:r>
        <w:rPr>
          <w:rFonts w:hint="default" w:ascii="Calibri" w:hAnsi="Calibri" w:cs="Calibri"/>
        </w:rPr>
        <w:t xml:space="preserve">) </w:t>
      </w:r>
      <w:r>
        <w:rPr>
          <w:rFonts w:hint="default" w:ascii="Calibri" w:hAnsi="Calibri" w:cs="Calibri"/>
          <w:rtl/>
        </w:rPr>
        <w:t xml:space="preserve">بنسبه خصم </w:t>
      </w:r>
      <w:r>
        <w:rPr>
          <w:rFonts w:hint="default" w:ascii="Calibri" w:hAnsi="Calibri" w:cs="Calibri"/>
        </w:rPr>
        <w:t xml:space="preserve">50% </w:t>
      </w:r>
      <w:r>
        <w:rPr>
          <w:rFonts w:hint="default" w:ascii="Calibri" w:hAnsi="Calibri" w:cs="Calibri"/>
          <w:rtl/>
        </w:rPr>
        <w:t xml:space="preserve">للمهندسين واسرهم و </w:t>
      </w:r>
      <w:r>
        <w:rPr>
          <w:rFonts w:hint="default" w:ascii="Calibri" w:hAnsi="Calibri" w:cs="Calibri"/>
        </w:rPr>
        <w:t xml:space="preserve">40% </w:t>
      </w:r>
      <w:r>
        <w:rPr>
          <w:rFonts w:hint="default" w:ascii="Calibri" w:hAnsi="Calibri" w:cs="Calibri"/>
          <w:rtl/>
        </w:rPr>
        <w:t xml:space="preserve">للوالدين من مبلغ </w:t>
      </w:r>
      <w:r>
        <w:rPr>
          <w:rFonts w:hint="default" w:ascii="Calibri" w:hAnsi="Calibri" w:cs="Calibri"/>
        </w:rPr>
        <w:t xml:space="preserve">370 </w:t>
      </w:r>
      <w:r>
        <w:rPr>
          <w:rFonts w:hint="default" w:ascii="Calibri" w:hAnsi="Calibri" w:cs="Calibri"/>
          <w:rtl/>
        </w:rPr>
        <w:t xml:space="preserve">جنيه والباقي يتحمله المريض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يرجى العلم ان </w:t>
      </w:r>
      <w:r>
        <w:rPr>
          <w:rFonts w:hint="default" w:ascii="Calibri" w:hAnsi="Calibri" w:cs="Calibri"/>
        </w:rPr>
        <w:br w:type="textWrapping"/>
      </w:r>
      <w:r>
        <w:rPr>
          <w:rFonts w:hint="default" w:ascii="Calibri" w:hAnsi="Calibri" w:cs="Calibri"/>
        </w:rPr>
        <w:br w:type="textWrapping"/>
      </w:r>
      <w:r>
        <w:rPr>
          <w:rFonts w:hint="default" w:ascii="Calibri" w:hAnsi="Calibri" w:cs="Calibri"/>
        </w:rPr>
        <w:t>1-</w:t>
      </w:r>
      <w:r>
        <w:rPr>
          <w:rFonts w:hint="default" w:ascii="Calibri" w:hAnsi="Calibri" w:cs="Calibri"/>
          <w:rtl/>
        </w:rPr>
        <w:t xml:space="preserve">مركز النيل للاشعه و التحليل قام بتقديم عرض على تحليل فيتامين د و تحليل كالسيوم بسعر </w:t>
      </w:r>
      <w:r>
        <w:rPr>
          <w:rFonts w:hint="default" w:ascii="Calibri" w:hAnsi="Calibri" w:cs="Calibri"/>
        </w:rPr>
        <w:t xml:space="preserve">250 </w:t>
      </w:r>
      <w:r>
        <w:rPr>
          <w:rFonts w:hint="default" w:ascii="Calibri" w:hAnsi="Calibri" w:cs="Calibri"/>
          <w:rtl/>
        </w:rPr>
        <w:t xml:space="preserve">جنيه للساده المهندسين و اسرهم و للتواصل مع المعمل يرجى التواصل على رقم </w:t>
      </w:r>
      <w:r>
        <w:rPr>
          <w:rFonts w:hint="default" w:ascii="Calibri" w:hAnsi="Calibri" w:cs="Calibri"/>
        </w:rPr>
        <w:t xml:space="preserve">19656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تحليل فيتامين </w:t>
      </w:r>
      <w:r>
        <w:rPr>
          <w:rFonts w:hint="default" w:ascii="Calibri" w:hAnsi="Calibri" w:cs="Calibri"/>
        </w:rPr>
        <w:t>(</w:t>
      </w:r>
      <w:r>
        <w:rPr>
          <w:rFonts w:hint="default" w:ascii="Calibri" w:hAnsi="Calibri" w:cs="Calibri"/>
          <w:rtl/>
        </w:rPr>
        <w:t>د</w:t>
      </w:r>
      <w:r>
        <w:rPr>
          <w:rFonts w:hint="default" w:ascii="Calibri" w:hAnsi="Calibri" w:cs="Calibri"/>
        </w:rPr>
        <w:t xml:space="preserve">) </w:t>
      </w:r>
      <w:r>
        <w:rPr>
          <w:rFonts w:hint="default" w:ascii="Calibri" w:hAnsi="Calibri" w:cs="Calibri"/>
          <w:rtl/>
        </w:rPr>
        <w:t xml:space="preserve">معمل كايرو كلينكال لاب بسعر </w:t>
      </w:r>
      <w:r>
        <w:rPr>
          <w:rFonts w:hint="default" w:ascii="Calibri" w:hAnsi="Calibri" w:cs="Calibri"/>
        </w:rPr>
        <w:t xml:space="preserve">225 </w:t>
      </w:r>
      <w:r>
        <w:rPr>
          <w:rFonts w:hint="default" w:ascii="Calibri" w:hAnsi="Calibri" w:cs="Calibri"/>
          <w:rtl/>
        </w:rPr>
        <w:t>ج و العرض سارى لشهرى اغسطس و سبتمبر</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تحليل فيتامين </w:t>
      </w:r>
      <w:r>
        <w:rPr>
          <w:rFonts w:hint="default" w:ascii="Calibri" w:hAnsi="Calibri" w:cs="Calibri"/>
        </w:rPr>
        <w:t>(</w:t>
      </w:r>
      <w:r>
        <w:rPr>
          <w:rFonts w:hint="default" w:ascii="Calibri" w:hAnsi="Calibri" w:cs="Calibri"/>
          <w:rtl/>
        </w:rPr>
        <w:t>د</w:t>
      </w:r>
      <w:r>
        <w:rPr>
          <w:rFonts w:hint="default" w:ascii="Calibri" w:hAnsi="Calibri" w:cs="Calibri"/>
        </w:rPr>
        <w:t xml:space="preserve">) </w:t>
      </w:r>
      <w:r>
        <w:rPr>
          <w:rFonts w:hint="default" w:ascii="Calibri" w:hAnsi="Calibri" w:cs="Calibri"/>
          <w:rtl/>
        </w:rPr>
        <w:t xml:space="preserve">معمل تراست لاب بسعر </w:t>
      </w:r>
      <w:r>
        <w:rPr>
          <w:rFonts w:hint="default" w:ascii="Calibri" w:hAnsi="Calibri" w:cs="Calibri"/>
        </w:rPr>
        <w:t>250</w:t>
      </w:r>
      <w:r>
        <w:rPr>
          <w:rFonts w:hint="default" w:ascii="Calibri" w:hAnsi="Calibri" w:cs="Calibri"/>
          <w:rtl/>
        </w:rPr>
        <w:t>ج</w:t>
      </w:r>
      <w:r>
        <w:rPr>
          <w:rFonts w:hint="default" w:ascii="Calibri" w:hAnsi="Calibri" w:cs="Calibri"/>
        </w:rPr>
        <w:t>.</w:t>
      </w:r>
    </w:p>
    <w:p w14:paraId="67D95189">
      <w:pPr>
        <w:rPr>
          <w:rFonts w:hint="default" w:ascii="Calibri" w:hAnsi="Calibri" w:cs="Calibri"/>
        </w:rPr>
      </w:pPr>
      <w:r>
        <w:rPr>
          <w:rFonts w:hint="default" w:ascii="Calibri" w:hAnsi="Calibri" w:cs="Calibri"/>
        </w:rPr>
        <w:t>____________________________________________________________________________________________________</w:t>
      </w:r>
    </w:p>
    <w:p w14:paraId="3D1657E9">
      <w:pPr>
        <w:rPr>
          <w:rFonts w:hint="default" w:ascii="Calibri" w:hAnsi="Calibri" w:cs="Calibri"/>
        </w:rPr>
      </w:pPr>
      <w:r>
        <w:rPr>
          <w:rFonts w:hint="default" w:ascii="Calibri" w:hAnsi="Calibri" w:cs="Calibri"/>
        </w:rPr>
        <w:br w:type="textWrapping"/>
      </w:r>
    </w:p>
    <w:p w14:paraId="0BD8311E">
      <w:pPr>
        <w:rPr>
          <w:rFonts w:hint="default" w:ascii="Calibri" w:hAnsi="Calibri" w:cs="Calibri"/>
        </w:rPr>
      </w:pPr>
      <w:r>
        <w:rPr>
          <w:rFonts w:hint="default" w:ascii="Calibri" w:hAnsi="Calibri" w:cs="Calibri"/>
          <w:b/>
          <w:bCs/>
          <w:rtl/>
        </w:rPr>
        <w:t xml:space="preserve">كيفية الكشف الطبى بداية من عام </w:t>
      </w:r>
      <w:r>
        <w:rPr>
          <w:rFonts w:hint="default" w:ascii="Calibri" w:hAnsi="Calibri" w:cs="Calibri"/>
          <w:b/>
        </w:rPr>
        <w:t xml:space="preserve">2022 </w:t>
      </w:r>
      <w:r>
        <w:rPr>
          <w:rFonts w:hint="default" w:ascii="Calibri" w:hAnsi="Calibri" w:cs="Calibri"/>
          <w:b/>
          <w:bCs/>
          <w:rtl/>
        </w:rPr>
        <w:t>؟</w:t>
      </w:r>
    </w:p>
    <w:p w14:paraId="6CC1C86D">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كيفية الكشف الطبى بداية من عام </w:t>
      </w:r>
      <w:r>
        <w:rPr>
          <w:rFonts w:hint="default" w:ascii="Calibri" w:hAnsi="Calibri" w:cs="Calibri"/>
        </w:rPr>
        <w:t xml:space="preserve">2022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بناء على رغبة السادة المهندسين قررت إدارة الرعاية الصحية إعادة طباعات الكوبونات  والتى بدات بالفعل فى مقر النقابة العامة و النقابه الفرعيه بمدينه نصر  </w:t>
      </w:r>
      <w:r>
        <w:rPr>
          <w:rFonts w:hint="default" w:ascii="Calibri" w:hAnsi="Calibri" w:cs="Calibri"/>
        </w:rPr>
        <w:t xml:space="preserve">. </w:t>
      </w:r>
      <w:r>
        <w:rPr>
          <w:rFonts w:hint="default" w:ascii="Calibri" w:hAnsi="Calibri" w:cs="Calibri"/>
          <w:rtl/>
        </w:rPr>
        <w:t xml:space="preserve">و خلال الفترة من </w:t>
      </w:r>
      <w:r>
        <w:rPr>
          <w:rFonts w:hint="default" w:ascii="Calibri" w:hAnsi="Calibri" w:cs="Calibri"/>
        </w:rPr>
        <w:t xml:space="preserve">1/1/2022 </w:t>
      </w:r>
      <w:r>
        <w:rPr>
          <w:rFonts w:hint="default" w:ascii="Calibri" w:hAnsi="Calibri" w:cs="Calibri"/>
          <w:rtl/>
        </w:rPr>
        <w:t xml:space="preserve">وحتى طباعة الكوبونات وتسليمها لمن يذهب للكشف يتم الدفع في العيادات بالسعر التعاقدي والحصول على إيصال أو مايفيد سداد المبلغ بالفعل في العيادة وعمل إسترداد بقيمة </w:t>
      </w:r>
      <w:r>
        <w:rPr>
          <w:rFonts w:hint="default" w:ascii="Calibri" w:hAnsi="Calibri" w:cs="Calibri"/>
        </w:rPr>
        <w:t xml:space="preserve">50% </w:t>
      </w:r>
      <w:r>
        <w:rPr>
          <w:rFonts w:hint="default" w:ascii="Calibri" w:hAnsi="Calibri" w:cs="Calibri"/>
          <w:rtl/>
        </w:rPr>
        <w:t>من قيمة الكشف من النقابة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D510081">
      <w:pPr>
        <w:rPr>
          <w:rFonts w:hint="default" w:ascii="Calibri" w:hAnsi="Calibri" w:cs="Calibri"/>
        </w:rPr>
      </w:pPr>
      <w:r>
        <w:rPr>
          <w:rFonts w:hint="default" w:ascii="Calibri" w:hAnsi="Calibri" w:cs="Calibri"/>
        </w:rPr>
        <w:t>____________________________________________________________________________________________________</w:t>
      </w:r>
    </w:p>
    <w:p w14:paraId="63F64CAA">
      <w:pPr>
        <w:rPr>
          <w:rFonts w:hint="default" w:ascii="Calibri" w:hAnsi="Calibri" w:cs="Calibri"/>
        </w:rPr>
      </w:pPr>
      <w:r>
        <w:rPr>
          <w:rFonts w:hint="default" w:ascii="Calibri" w:hAnsi="Calibri" w:cs="Calibri"/>
        </w:rPr>
        <w:br w:type="textWrapping"/>
      </w:r>
    </w:p>
    <w:p w14:paraId="621FF14F">
      <w:pPr>
        <w:rPr>
          <w:rFonts w:hint="default" w:ascii="Calibri" w:hAnsi="Calibri" w:cs="Calibri"/>
        </w:rPr>
      </w:pPr>
      <w:r>
        <w:rPr>
          <w:rFonts w:hint="default" w:ascii="Calibri" w:hAnsi="Calibri" w:cs="Calibri"/>
          <w:b/>
          <w:bCs/>
          <w:rtl/>
        </w:rPr>
        <w:t xml:space="preserve">كيفية استلام الكوبونات لعام </w:t>
      </w:r>
      <w:r>
        <w:rPr>
          <w:rFonts w:hint="default" w:ascii="Calibri" w:hAnsi="Calibri" w:cs="Calibri"/>
          <w:b/>
        </w:rPr>
        <w:t xml:space="preserve">2022 </w:t>
      </w:r>
      <w:r>
        <w:rPr>
          <w:rFonts w:hint="default" w:ascii="Calibri" w:hAnsi="Calibri" w:cs="Calibri"/>
          <w:b/>
          <w:bCs/>
          <w:rtl/>
        </w:rPr>
        <w:t>؟</w:t>
      </w:r>
    </w:p>
    <w:p w14:paraId="0389B4C6">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كيفية استلام الكوبونات لعام </w:t>
      </w:r>
      <w:r>
        <w:rPr>
          <w:rFonts w:hint="default" w:ascii="Calibri" w:hAnsi="Calibri" w:cs="Calibri"/>
        </w:rPr>
        <w:t>2022 .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بالنسبة لتسليم الكوبونات من قام بالاشتراك  من خلال  النقابة سوف يقوم بالاستلام من خلال النقابة ، ومن قام بالاشتراك  من خلال التطبيق سوف يرسل شحن للمنزل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A67B469">
      <w:pPr>
        <w:rPr>
          <w:rFonts w:hint="default" w:ascii="Calibri" w:hAnsi="Calibri" w:cs="Calibri"/>
        </w:rPr>
      </w:pPr>
      <w:r>
        <w:rPr>
          <w:rFonts w:hint="default" w:ascii="Calibri" w:hAnsi="Calibri" w:cs="Calibri"/>
        </w:rPr>
        <w:t>____________________________________________________________________________________________________</w:t>
      </w:r>
    </w:p>
    <w:p w14:paraId="5212798D">
      <w:pPr>
        <w:rPr>
          <w:rFonts w:hint="default" w:ascii="Calibri" w:hAnsi="Calibri" w:cs="Calibri"/>
        </w:rPr>
      </w:pPr>
      <w:r>
        <w:rPr>
          <w:rFonts w:hint="default" w:ascii="Calibri" w:hAnsi="Calibri" w:cs="Calibri"/>
        </w:rPr>
        <w:br w:type="textWrapping"/>
      </w:r>
    </w:p>
    <w:p w14:paraId="7F6AC272">
      <w:pPr>
        <w:rPr>
          <w:rFonts w:hint="default" w:ascii="Calibri" w:hAnsi="Calibri" w:cs="Calibri"/>
        </w:rPr>
      </w:pPr>
      <w:r>
        <w:rPr>
          <w:rFonts w:hint="default" w:ascii="Calibri" w:hAnsi="Calibri" w:cs="Calibri"/>
          <w:b/>
          <w:bCs/>
          <w:rtl/>
        </w:rPr>
        <w:t xml:space="preserve">متى يتم استبدال الكوبونات الخاصة بعام </w:t>
      </w:r>
      <w:r>
        <w:rPr>
          <w:rFonts w:hint="default" w:ascii="Calibri" w:hAnsi="Calibri" w:cs="Calibri"/>
          <w:b/>
        </w:rPr>
        <w:t>2021</w:t>
      </w:r>
      <w:r>
        <w:rPr>
          <w:rFonts w:hint="default" w:ascii="Calibri" w:hAnsi="Calibri" w:cs="Calibri"/>
          <w:b/>
          <w:bCs/>
          <w:rtl/>
        </w:rPr>
        <w:t>؟</w:t>
      </w:r>
    </w:p>
    <w:p w14:paraId="1E213E1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متى يتم استبدال الكوبونات  الخاصة بعام </w:t>
      </w:r>
      <w:r>
        <w:rPr>
          <w:rFonts w:hint="default" w:ascii="Calibri" w:hAnsi="Calibri" w:cs="Calibri"/>
        </w:rPr>
        <w:t xml:space="preserve">2021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يرجى العلم انه لا يوجد استبدال للكوبونات الخاصة بعام </w:t>
      </w:r>
      <w:r>
        <w:rPr>
          <w:rFonts w:hint="default" w:ascii="Calibri" w:hAnsi="Calibri" w:cs="Calibri"/>
        </w:rPr>
        <w:t xml:space="preserve">2021 </w:t>
      </w:r>
      <w:r>
        <w:rPr>
          <w:rFonts w:hint="default" w:ascii="Calibri" w:hAnsi="Calibri" w:cs="Calibri"/>
          <w:rtl/>
        </w:rPr>
        <w:t>الغير مستخدمة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EABE7BD">
      <w:pPr>
        <w:rPr>
          <w:rFonts w:hint="default" w:ascii="Calibri" w:hAnsi="Calibri" w:cs="Calibri"/>
        </w:rPr>
      </w:pPr>
      <w:r>
        <w:rPr>
          <w:rFonts w:hint="default" w:ascii="Calibri" w:hAnsi="Calibri" w:cs="Calibri"/>
        </w:rPr>
        <w:t>____________________________________________________________________________________________________</w:t>
      </w:r>
    </w:p>
    <w:p w14:paraId="20291DC8">
      <w:pPr>
        <w:rPr>
          <w:rFonts w:hint="default" w:ascii="Calibri" w:hAnsi="Calibri" w:cs="Calibri"/>
        </w:rPr>
      </w:pPr>
      <w:r>
        <w:rPr>
          <w:rFonts w:hint="default" w:ascii="Calibri" w:hAnsi="Calibri" w:cs="Calibri"/>
        </w:rPr>
        <w:br w:type="textWrapping"/>
      </w:r>
    </w:p>
    <w:p w14:paraId="1E059763">
      <w:pPr>
        <w:rPr>
          <w:rFonts w:hint="default" w:ascii="Calibri" w:hAnsi="Calibri" w:cs="Calibri"/>
        </w:rPr>
      </w:pPr>
      <w:r>
        <w:rPr>
          <w:rFonts w:hint="default" w:ascii="Calibri" w:hAnsi="Calibri" w:cs="Calibri"/>
          <w:b/>
          <w:bCs/>
          <w:rtl/>
        </w:rPr>
        <w:t>عدد و سعر كوبونات الكشف؟</w:t>
      </w:r>
    </w:p>
    <w:p w14:paraId="48F4670F">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عدد و سعر كوبونات الكشف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يصرف لكل مشترك عدد </w:t>
      </w:r>
      <w:r>
        <w:rPr>
          <w:rFonts w:hint="default" w:ascii="Calibri" w:hAnsi="Calibri" w:cs="Calibri"/>
        </w:rPr>
        <w:t xml:space="preserve">6 </w:t>
      </w:r>
      <w:r>
        <w:rPr>
          <w:rFonts w:hint="default" w:ascii="Calibri" w:hAnsi="Calibri" w:cs="Calibri"/>
          <w:rtl/>
        </w:rPr>
        <w:t xml:space="preserve">كوبونات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(2</w:t>
      </w:r>
      <w:r>
        <w:rPr>
          <w:rFonts w:hint="default" w:ascii="Calibri" w:hAnsi="Calibri" w:cs="Calibri"/>
          <w:rtl/>
        </w:rPr>
        <w:t xml:space="preserve">كوبون فئة </w:t>
      </w:r>
      <w:r>
        <w:rPr>
          <w:rFonts w:hint="default" w:ascii="Calibri" w:hAnsi="Calibri" w:cs="Calibri"/>
        </w:rPr>
        <w:t xml:space="preserve">30 </w:t>
      </w:r>
      <w:r>
        <w:rPr>
          <w:rFonts w:hint="default" w:ascii="Calibri" w:hAnsi="Calibri" w:cs="Calibri"/>
          <w:rtl/>
        </w:rPr>
        <w:t xml:space="preserve">جنية </w:t>
      </w:r>
      <w:r>
        <w:rPr>
          <w:rFonts w:hint="default" w:ascii="Calibri" w:hAnsi="Calibri" w:cs="Calibri"/>
        </w:rPr>
        <w:t>- 2</w:t>
      </w:r>
      <w:r>
        <w:rPr>
          <w:rFonts w:hint="default" w:ascii="Calibri" w:hAnsi="Calibri" w:cs="Calibri"/>
          <w:rtl/>
        </w:rPr>
        <w:t xml:space="preserve">كوبون فئة </w:t>
      </w:r>
      <w:r>
        <w:rPr>
          <w:rFonts w:hint="default" w:ascii="Calibri" w:hAnsi="Calibri" w:cs="Calibri"/>
        </w:rPr>
        <w:t xml:space="preserve">20 </w:t>
      </w:r>
      <w:r>
        <w:rPr>
          <w:rFonts w:hint="default" w:ascii="Calibri" w:hAnsi="Calibri" w:cs="Calibri"/>
          <w:rtl/>
        </w:rPr>
        <w:t xml:space="preserve">جنية </w:t>
      </w:r>
      <w:r>
        <w:rPr>
          <w:rFonts w:hint="default" w:ascii="Calibri" w:hAnsi="Calibri" w:cs="Calibri"/>
        </w:rPr>
        <w:t>- 2</w:t>
      </w:r>
      <w:r>
        <w:rPr>
          <w:rFonts w:hint="default" w:ascii="Calibri" w:hAnsi="Calibri" w:cs="Calibri"/>
          <w:rtl/>
        </w:rPr>
        <w:t xml:space="preserve">كوبون فئة </w:t>
      </w:r>
      <w:r>
        <w:rPr>
          <w:rFonts w:hint="default" w:ascii="Calibri" w:hAnsi="Calibri" w:cs="Calibri"/>
        </w:rPr>
        <w:t xml:space="preserve">10 </w:t>
      </w:r>
      <w:r>
        <w:rPr>
          <w:rFonts w:hint="default" w:ascii="Calibri" w:hAnsi="Calibri" w:cs="Calibri"/>
          <w:rtl/>
        </w:rPr>
        <w:t>جنية</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للكشف بها لدى الجهات العلاجية المختلفة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BED59FC">
      <w:pPr>
        <w:rPr>
          <w:rFonts w:hint="default" w:ascii="Calibri" w:hAnsi="Calibri" w:cs="Calibri"/>
        </w:rPr>
      </w:pPr>
      <w:r>
        <w:rPr>
          <w:rFonts w:hint="default" w:ascii="Calibri" w:hAnsi="Calibri" w:cs="Calibri"/>
        </w:rPr>
        <w:t>____________________________________________________________________________________________________</w:t>
      </w:r>
    </w:p>
    <w:p w14:paraId="468ED6C6">
      <w:pPr>
        <w:rPr>
          <w:rFonts w:hint="default" w:ascii="Calibri" w:hAnsi="Calibri" w:cs="Calibri"/>
        </w:rPr>
      </w:pPr>
      <w:r>
        <w:rPr>
          <w:rFonts w:hint="default" w:ascii="Calibri" w:hAnsi="Calibri" w:cs="Calibri"/>
        </w:rPr>
        <w:br w:type="textWrapping"/>
      </w:r>
    </w:p>
    <w:p w14:paraId="10047BFD">
      <w:pPr>
        <w:rPr>
          <w:rFonts w:hint="default" w:ascii="Calibri" w:hAnsi="Calibri" w:cs="Calibri"/>
        </w:rPr>
      </w:pPr>
      <w:r>
        <w:rPr>
          <w:rFonts w:hint="default" w:ascii="Calibri" w:hAnsi="Calibri" w:cs="Calibri"/>
          <w:b/>
          <w:bCs/>
          <w:rtl/>
        </w:rPr>
        <w:t>ما هو الاجراء عند نفاذ الكوبونات ؟</w:t>
      </w:r>
    </w:p>
    <w:p w14:paraId="2C17F936">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 هو الاجراء عند نفاذ الكوبونات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في حالة نفاذ الكوبونات يتم شراء كوبونات اخرى من ادارة المشروع بنفس سعر الكوبونات</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على السادة الأطباء في حالة نفاذ الكوبونات تحصيل ما تبقى من قيمة الكشف نقدا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57EEFE5">
      <w:pPr>
        <w:rPr>
          <w:rFonts w:hint="default" w:ascii="Calibri" w:hAnsi="Calibri" w:cs="Calibri"/>
        </w:rPr>
      </w:pPr>
      <w:r>
        <w:rPr>
          <w:rFonts w:hint="default" w:ascii="Calibri" w:hAnsi="Calibri" w:cs="Calibri"/>
        </w:rPr>
        <w:t>____________________________________________________________________________________________________</w:t>
      </w:r>
    </w:p>
    <w:p w14:paraId="6DE03C13">
      <w:pPr>
        <w:rPr>
          <w:rFonts w:hint="default" w:ascii="Calibri" w:hAnsi="Calibri" w:cs="Calibri"/>
        </w:rPr>
      </w:pPr>
      <w:r>
        <w:rPr>
          <w:rFonts w:hint="default" w:ascii="Calibri" w:hAnsi="Calibri" w:cs="Calibri"/>
        </w:rPr>
        <w:br w:type="textWrapping"/>
      </w:r>
    </w:p>
    <w:p w14:paraId="3C21A70D">
      <w:pPr>
        <w:rPr>
          <w:rFonts w:hint="default" w:ascii="Calibri" w:hAnsi="Calibri" w:cs="Calibri"/>
        </w:rPr>
      </w:pPr>
      <w:r>
        <w:rPr>
          <w:rFonts w:hint="default" w:ascii="Calibri" w:hAnsi="Calibri" w:cs="Calibri"/>
          <w:b/>
        </w:rPr>
        <w:t xml:space="preserve"> </w:t>
      </w:r>
      <w:r>
        <w:rPr>
          <w:rFonts w:hint="default" w:ascii="Calibri" w:hAnsi="Calibri" w:cs="Calibri"/>
          <w:b/>
          <w:bCs/>
          <w:rtl/>
        </w:rPr>
        <w:t>ماهى قيم الكشف الخاص بالكوبونات ؟</w:t>
      </w:r>
    </w:p>
    <w:p w14:paraId="668920B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ماهى قيم الكشف الخاص بالكوبونات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على الجهات العلاجية التي تتعامل بأسعار أقل من الأسعارالمذكورة الالتزام بالاسعار الأقل</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لقيم الكشف المذكوره </w:t>
      </w:r>
      <w:r>
        <w:rPr>
          <w:rFonts w:hint="default" w:ascii="Calibri" w:hAnsi="Calibri" w:cs="Calibri"/>
        </w:rPr>
        <w:t xml:space="preserve">.... </w:t>
      </w:r>
      <w:r>
        <w:rPr>
          <w:rFonts w:hint="default" w:ascii="Calibri" w:hAnsi="Calibri" w:cs="Calibri"/>
          <w:rtl/>
        </w:rPr>
        <w:t xml:space="preserve">اضغط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F3BA534">
      <w:pPr>
        <w:rPr>
          <w:rFonts w:hint="default" w:ascii="Calibri" w:hAnsi="Calibri" w:cs="Calibri"/>
        </w:rPr>
      </w:pPr>
      <w:r>
        <w:rPr>
          <w:rFonts w:hint="default" w:ascii="Calibri" w:hAnsi="Calibri" w:cs="Calibri"/>
        </w:rPr>
        <w:t>____________________________________________________________________________________________________</w:t>
      </w:r>
    </w:p>
    <w:p w14:paraId="68BBC205">
      <w:pPr>
        <w:rPr>
          <w:rFonts w:hint="default" w:ascii="Calibri" w:hAnsi="Calibri" w:cs="Calibri"/>
        </w:rPr>
      </w:pPr>
      <w:r>
        <w:rPr>
          <w:rFonts w:hint="default" w:ascii="Calibri" w:hAnsi="Calibri" w:cs="Calibri"/>
        </w:rPr>
        <w:br w:type="textWrapping"/>
      </w:r>
    </w:p>
    <w:p w14:paraId="2D24892E">
      <w:pPr>
        <w:rPr>
          <w:rFonts w:hint="default" w:ascii="Calibri" w:hAnsi="Calibri" w:cs="Calibri"/>
        </w:rPr>
      </w:pPr>
      <w:r>
        <w:rPr>
          <w:rFonts w:hint="default" w:ascii="Calibri" w:hAnsi="Calibri" w:cs="Calibri"/>
          <w:b/>
          <w:bCs/>
          <w:rtl/>
        </w:rPr>
        <w:t>قيمه الكشف بالمستشفيات اللائحة الخاصة ؟</w:t>
      </w:r>
    </w:p>
    <w:p w14:paraId="0374D64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قيمه الكشف بالمستشفيات اللائحة الخاصة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يتم ابلاغ العميل بان قيمه الكشف بالمستشفيات اللائحه الخاصة يتم علي حسب تعاقد المستشفي مع النقابه ويتم معرفه قيمه الكشف عن طريق المستشفي</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ويرجي العلم بان جدول قيم الكشف الخاص بالكوبونات يتم عن طريق العيادات الخارجيه والمستشفيات اللائحه ا </w:t>
      </w:r>
      <w:r>
        <w:rPr>
          <w:rFonts w:hint="default" w:ascii="Calibri" w:hAnsi="Calibri" w:cs="Calibri"/>
        </w:rPr>
        <w:t xml:space="preserve">/ </w:t>
      </w:r>
      <w:r>
        <w:rPr>
          <w:rFonts w:hint="default" w:ascii="Calibri" w:hAnsi="Calibri" w:cs="Calibri"/>
          <w:rtl/>
        </w:rPr>
        <w:t xml:space="preserve">ب </w:t>
      </w:r>
      <w:r>
        <w:rPr>
          <w:rFonts w:hint="default" w:ascii="Calibri" w:hAnsi="Calibri" w:cs="Calibri"/>
        </w:rPr>
        <w:t xml:space="preserve">/ </w:t>
      </w:r>
      <w:r>
        <w:rPr>
          <w:rFonts w:hint="default" w:ascii="Calibri" w:hAnsi="Calibri" w:cs="Calibri"/>
          <w:rtl/>
        </w:rPr>
        <w:t xml:space="preserve">ج </w:t>
      </w:r>
      <w:r>
        <w:rPr>
          <w:rFonts w:hint="default" w:ascii="Calibri" w:hAnsi="Calibri" w:cs="Calibri"/>
        </w:rPr>
        <w:t xml:space="preserve">/ </w:t>
      </w:r>
      <w:r>
        <w:rPr>
          <w:rFonts w:hint="default" w:ascii="Calibri" w:hAnsi="Calibri" w:cs="Calibri"/>
          <w:rtl/>
        </w:rPr>
        <w:t xml:space="preserve">د فقط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362A1764">
      <w:pPr>
        <w:rPr>
          <w:rFonts w:hint="default" w:ascii="Calibri" w:hAnsi="Calibri" w:cs="Calibri"/>
        </w:rPr>
      </w:pPr>
      <w:r>
        <w:rPr>
          <w:rFonts w:hint="default" w:ascii="Calibri" w:hAnsi="Calibri" w:cs="Calibri"/>
        </w:rPr>
        <w:t>____________________________________________________________________________________________________</w:t>
      </w:r>
    </w:p>
    <w:p w14:paraId="7A50C382">
      <w:pPr>
        <w:rPr>
          <w:rFonts w:hint="default" w:ascii="Calibri" w:hAnsi="Calibri" w:cs="Calibri"/>
        </w:rPr>
      </w:pPr>
      <w:r>
        <w:rPr>
          <w:rFonts w:hint="default" w:ascii="Calibri" w:hAnsi="Calibri" w:cs="Calibri"/>
        </w:rPr>
        <w:br w:type="textWrapping"/>
      </w:r>
    </w:p>
    <w:p w14:paraId="352A5F2A">
      <w:pPr>
        <w:rPr>
          <w:rFonts w:hint="default" w:ascii="Calibri" w:hAnsi="Calibri" w:cs="Calibri"/>
        </w:rPr>
      </w:pPr>
      <w:r>
        <w:rPr>
          <w:rFonts w:hint="default" w:ascii="Calibri" w:hAnsi="Calibri" w:cs="Calibri"/>
          <w:b/>
          <w:bCs/>
          <w:rtl/>
        </w:rPr>
        <w:t>ماهى الكشوفات خارج التغطيه ؟</w:t>
      </w:r>
    </w:p>
    <w:p w14:paraId="1B66E926">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ماهى الكشوفات خارج التغطيه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الكشف لدي طبيب غير متعاقد أو مستشفي غير متعاقد باستثناء الحالات الاسعافية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الكشف لدي الخبير الاجنبي</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الكشف خارج القطر المصري</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224ED3E3">
      <w:pPr>
        <w:rPr>
          <w:rFonts w:hint="default" w:ascii="Calibri" w:hAnsi="Calibri" w:cs="Calibri"/>
        </w:rPr>
      </w:pPr>
      <w:r>
        <w:rPr>
          <w:rFonts w:hint="default" w:ascii="Calibri" w:hAnsi="Calibri" w:cs="Calibri"/>
        </w:rPr>
        <w:t>____________________________________________________________________________________________________</w:t>
      </w:r>
    </w:p>
    <w:p w14:paraId="61A14464">
      <w:pPr>
        <w:rPr>
          <w:rFonts w:hint="default" w:ascii="Calibri" w:hAnsi="Calibri" w:cs="Calibri"/>
        </w:rPr>
      </w:pPr>
      <w:r>
        <w:rPr>
          <w:rFonts w:hint="default" w:ascii="Calibri" w:hAnsi="Calibri" w:cs="Calibri"/>
        </w:rPr>
        <w:br w:type="textWrapping"/>
      </w:r>
    </w:p>
    <w:p w14:paraId="3D13A5C9">
      <w:pPr>
        <w:rPr>
          <w:rFonts w:hint="default" w:ascii="Calibri" w:hAnsi="Calibri" w:cs="Calibri"/>
        </w:rPr>
      </w:pPr>
      <w:r>
        <w:rPr>
          <w:rFonts w:hint="default" w:ascii="Calibri" w:hAnsi="Calibri" w:cs="Calibri"/>
          <w:b/>
          <w:bCs/>
          <w:rtl/>
        </w:rPr>
        <w:t>ماهى قيمة الكشف بعيادة الاسنان ؟</w:t>
      </w:r>
    </w:p>
    <w:p w14:paraId="49EEBF4A">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ماهى قيمة الكشف بعيادة الاسنان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قيمة الكشف بعيادات الأسنان</w:t>
      </w:r>
      <w:r>
        <w:rPr>
          <w:rFonts w:hint="default" w:ascii="Calibri" w:hAnsi="Calibri" w:cs="Calibri"/>
        </w:rPr>
        <w:t xml:space="preserve">: </w:t>
      </w:r>
      <w:r>
        <w:rPr>
          <w:rFonts w:hint="default" w:ascii="Calibri" w:hAnsi="Calibri" w:cs="Calibri"/>
          <w:rtl/>
        </w:rPr>
        <w:t>تسدد عند أول مناظرة فقط</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جدول قيم الكشف الاسنان </w:t>
      </w:r>
      <w:r>
        <w:rPr>
          <w:rFonts w:hint="default" w:ascii="Calibri" w:hAnsi="Calibri" w:cs="Calibri"/>
        </w:rPr>
        <w:t xml:space="preserve">.... </w:t>
      </w:r>
      <w:r>
        <w:rPr>
          <w:rFonts w:hint="default" w:ascii="Calibri" w:hAnsi="Calibri" w:cs="Calibri"/>
          <w:rtl/>
        </w:rPr>
        <w:t xml:space="preserve">اضغط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062D1BA4">
      <w:pPr>
        <w:rPr>
          <w:rFonts w:hint="default" w:ascii="Calibri" w:hAnsi="Calibri" w:cs="Calibri"/>
        </w:rPr>
      </w:pPr>
      <w:r>
        <w:rPr>
          <w:rFonts w:hint="default" w:ascii="Calibri" w:hAnsi="Calibri" w:cs="Calibri"/>
        </w:rPr>
        <w:t>____________________________________________________________________________________________________</w:t>
      </w:r>
    </w:p>
    <w:p w14:paraId="45B97405">
      <w:pPr>
        <w:rPr>
          <w:rFonts w:hint="default" w:ascii="Calibri" w:hAnsi="Calibri" w:cs="Calibri"/>
        </w:rPr>
      </w:pPr>
      <w:r>
        <w:rPr>
          <w:rFonts w:hint="default" w:ascii="Calibri" w:hAnsi="Calibri" w:cs="Calibri"/>
        </w:rPr>
        <w:br w:type="textWrapping"/>
      </w:r>
    </w:p>
    <w:p w14:paraId="6093498B">
      <w:pPr>
        <w:rPr>
          <w:rFonts w:hint="default" w:ascii="Calibri" w:hAnsi="Calibri" w:cs="Calibri"/>
        </w:rPr>
      </w:pPr>
      <w:r>
        <w:rPr>
          <w:rFonts w:hint="default" w:ascii="Calibri" w:hAnsi="Calibri" w:cs="Calibri"/>
          <w:b/>
        </w:rPr>
        <w:t xml:space="preserve"> </w:t>
      </w:r>
      <w:r>
        <w:rPr>
          <w:rFonts w:hint="default" w:ascii="Calibri" w:hAnsi="Calibri" w:cs="Calibri"/>
          <w:b/>
          <w:bCs/>
          <w:rtl/>
        </w:rPr>
        <w:t xml:space="preserve">خدمه عيادات أكسا </w:t>
      </w:r>
      <w:r>
        <w:rPr>
          <w:rFonts w:hint="default" w:ascii="Calibri" w:hAnsi="Calibri" w:cs="Calibri"/>
          <w:b/>
        </w:rPr>
        <w:t xml:space="preserve">AXA </w:t>
      </w:r>
      <w:r>
        <w:rPr>
          <w:rFonts w:hint="default" w:ascii="Calibri" w:hAnsi="Calibri" w:cs="Calibri"/>
          <w:b/>
          <w:bCs/>
          <w:rtl/>
        </w:rPr>
        <w:t xml:space="preserve">و وان هيلث التخصصية </w:t>
      </w:r>
      <w:r>
        <w:rPr>
          <w:rFonts w:hint="default" w:ascii="Calibri" w:hAnsi="Calibri" w:cs="Calibri"/>
          <w:b/>
        </w:rPr>
        <w:t xml:space="preserve">OneHealth. </w:t>
      </w:r>
      <w:r>
        <w:rPr>
          <w:rFonts w:hint="default" w:ascii="Calibri" w:hAnsi="Calibri" w:cs="Calibri"/>
          <w:b/>
          <w:bCs/>
          <w:rtl/>
        </w:rPr>
        <w:t>؟</w:t>
      </w:r>
    </w:p>
    <w:p w14:paraId="4BC5F36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خدمه عيادات أكسا </w:t>
      </w:r>
      <w:r>
        <w:rPr>
          <w:rFonts w:hint="default" w:ascii="Calibri" w:hAnsi="Calibri" w:cs="Calibri"/>
        </w:rPr>
        <w:t xml:space="preserve">AXA </w:t>
      </w:r>
      <w:r>
        <w:rPr>
          <w:rFonts w:hint="default" w:ascii="Calibri" w:hAnsi="Calibri" w:cs="Calibri"/>
          <w:rtl/>
        </w:rPr>
        <w:t xml:space="preserve">و وان هيلث التخصصية  </w:t>
      </w:r>
      <w:r>
        <w:rPr>
          <w:rFonts w:hint="default" w:ascii="Calibri" w:hAnsi="Calibri" w:cs="Calibri"/>
        </w:rPr>
        <w:t>OneHealth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يتم ابلاغ العميل بانه تم التعاقه مع عيادات أكسا </w:t>
      </w:r>
      <w:r>
        <w:rPr>
          <w:rFonts w:hint="default" w:ascii="Calibri" w:hAnsi="Calibri" w:cs="Calibri"/>
        </w:rPr>
        <w:t xml:space="preserve">AXA </w:t>
      </w:r>
      <w:r>
        <w:rPr>
          <w:rFonts w:hint="default" w:ascii="Calibri" w:hAnsi="Calibri" w:cs="Calibri"/>
          <w:rtl/>
        </w:rPr>
        <w:t xml:space="preserve">و وان هيلث التخصصية  </w:t>
      </w:r>
      <w:r>
        <w:rPr>
          <w:rFonts w:hint="default" w:ascii="Calibri" w:hAnsi="Calibri" w:cs="Calibri"/>
        </w:rPr>
        <w:t>OneHealth.</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بخصم ٥٠٪ للآتي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جميع الإستشارات الطبية ليصبح قيمة الكشف ب٢٥٠ ج </w:t>
      </w:r>
      <w:r>
        <w:rPr>
          <w:rFonts w:hint="default" w:ascii="Calibri" w:hAnsi="Calibri" w:cs="Calibri"/>
        </w:rPr>
        <w:t>(</w:t>
      </w:r>
      <w:r>
        <w:rPr>
          <w:rFonts w:hint="default" w:ascii="Calibri" w:hAnsi="Calibri" w:cs="Calibri"/>
          <w:rtl/>
        </w:rPr>
        <w:t>٦٠ج كوبونات والباقي نقدا</w:t>
      </w:r>
      <w:r>
        <w:rPr>
          <w:rFonts w:hint="default" w:ascii="Calibri" w:hAnsi="Calibri" w:cs="Calibri"/>
        </w:rPr>
        <w:t xml:space="preserve">) </w:t>
      </w:r>
      <w:r>
        <w:rPr>
          <w:rFonts w:hint="default" w:ascii="Calibri" w:hAnsi="Calibri" w:cs="Calibri"/>
          <w:rtl/>
        </w:rPr>
        <w:t>وذلك مع خلال نخبة من الأطباء الإستشاريين</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وبخصم ٤٠٪ للآتي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كشف استشارى الأطفال و طبيب الأسرة ليصبح ٢٠٠ جنية </w:t>
      </w:r>
      <w:r>
        <w:rPr>
          <w:rFonts w:hint="default" w:ascii="Calibri" w:hAnsi="Calibri" w:cs="Calibri"/>
        </w:rPr>
        <w:t>(</w:t>
      </w:r>
      <w:r>
        <w:rPr>
          <w:rFonts w:hint="default" w:ascii="Calibri" w:hAnsi="Calibri" w:cs="Calibri"/>
          <w:rtl/>
        </w:rPr>
        <w:t>٦٠ج كوبونات والباقي نقدا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كشف الأسنان ١٢٠ جنيه </w:t>
      </w:r>
      <w:r>
        <w:rPr>
          <w:rFonts w:hint="default" w:ascii="Calibri" w:hAnsi="Calibri" w:cs="Calibri"/>
        </w:rPr>
        <w:t>(</w:t>
      </w:r>
      <w:r>
        <w:rPr>
          <w:rFonts w:hint="default" w:ascii="Calibri" w:hAnsi="Calibri" w:cs="Calibri"/>
          <w:rtl/>
        </w:rPr>
        <w:t>٦٠ج كوبونات والباقي نقدا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جميع الخدمات القسم الخارجى بالاضافة لقسم العلاج الطبيعى</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الإستشارات التليفونية أو بالفيديو مع طبيب الأسرة أو استشارى متخصص</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الكشف مع مجموعة من أفضل الأطباء والإستشاريين في </w:t>
      </w:r>
      <w:r>
        <w:rPr>
          <w:rFonts w:hint="default" w:ascii="Calibri" w:hAnsi="Calibri" w:cs="Calibri"/>
        </w:rPr>
        <w:t xml:space="preserve">30 </w:t>
      </w:r>
      <w:r>
        <w:rPr>
          <w:rFonts w:hint="default" w:ascii="Calibri" w:hAnsi="Calibri" w:cs="Calibri"/>
          <w:rtl/>
        </w:rPr>
        <w:t>تخصص طبي، وتخصصات طبية دقيقة لتشخيص حالتك بإحترافية</w:t>
      </w:r>
      <w:r>
        <w:rPr>
          <w:rFonts w:hint="default" w:ascii="Calibri" w:hAnsi="Calibri" w:cs="Calibri"/>
        </w:rPr>
        <w:t xml:space="preserve">... </w:t>
      </w:r>
      <w:r>
        <w:rPr>
          <w:rFonts w:hint="default" w:ascii="Calibri" w:hAnsi="Calibri" w:cs="Calibri"/>
          <w:rtl/>
        </w:rPr>
        <w:t>كل ده</w:t>
      </w:r>
      <w:r>
        <w:rPr>
          <w:rFonts w:hint="default" w:ascii="Calibri" w:hAnsi="Calibri" w:cs="Calibri"/>
        </w:rPr>
        <w:t xml:space="preserve">... </w:t>
      </w:r>
      <w:r>
        <w:rPr>
          <w:rFonts w:hint="default" w:ascii="Calibri" w:hAnsi="Calibri" w:cs="Calibri"/>
          <w:rtl/>
        </w:rPr>
        <w:t>في مكان واحد مجهز بأحدث الأجهزة الطبية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مش شرط تكون من عملاء تأمين </w:t>
      </w:r>
      <w:r>
        <w:rPr>
          <w:rFonts w:hint="default" w:ascii="Calibri" w:hAnsi="Calibri" w:cs="Calibri"/>
        </w:rPr>
        <w:t xml:space="preserve">AXA </w:t>
      </w:r>
      <w:r>
        <w:rPr>
          <w:rFonts w:hint="default" w:ascii="Calibri" w:hAnsi="Calibri" w:cs="Calibri"/>
          <w:rtl/>
        </w:rPr>
        <w:t xml:space="preserve">عشان تستفيد من خدمات </w:t>
      </w:r>
      <w:r>
        <w:rPr>
          <w:rFonts w:hint="default" w:ascii="Calibri" w:hAnsi="Calibri" w:cs="Calibri"/>
        </w:rPr>
        <w:t>OneHealth.</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للحجز والاستعلام، اتصل على </w:t>
      </w:r>
      <w:r>
        <w:rPr>
          <w:rFonts w:hint="default" w:ascii="Calibri" w:hAnsi="Calibri" w:cs="Calibri"/>
        </w:rPr>
        <w:t>15292.</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26E1014E">
      <w:pPr>
        <w:rPr>
          <w:rFonts w:hint="default" w:ascii="Calibri" w:hAnsi="Calibri" w:cs="Calibri"/>
        </w:rPr>
      </w:pPr>
      <w:r>
        <w:rPr>
          <w:rFonts w:hint="default" w:ascii="Calibri" w:hAnsi="Calibri" w:cs="Calibri"/>
        </w:rPr>
        <w:t>____________________________________________________________________________________________________</w:t>
      </w:r>
    </w:p>
    <w:p w14:paraId="7A67FFB9">
      <w:pPr>
        <w:rPr>
          <w:rFonts w:hint="default" w:ascii="Calibri" w:hAnsi="Calibri" w:cs="Calibri"/>
        </w:rPr>
      </w:pPr>
      <w:r>
        <w:rPr>
          <w:rFonts w:hint="default" w:ascii="Calibri" w:hAnsi="Calibri" w:cs="Calibri"/>
        </w:rPr>
        <w:br w:type="textWrapping"/>
      </w:r>
    </w:p>
    <w:p w14:paraId="5B1DEBEB">
      <w:pPr>
        <w:rPr>
          <w:rFonts w:hint="default" w:ascii="Calibri" w:hAnsi="Calibri" w:cs="Calibri"/>
        </w:rPr>
      </w:pPr>
      <w:r>
        <w:rPr>
          <w:rFonts w:hint="default" w:ascii="Calibri" w:hAnsi="Calibri" w:cs="Calibri"/>
          <w:b/>
          <w:bCs/>
          <w:rtl/>
        </w:rPr>
        <w:t>الجهات العلاجية تم الغاء التعاقد معها ؟</w:t>
      </w:r>
    </w:p>
    <w:p w14:paraId="7F453BE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الجهات العلاجية تم الغاء التعاقد معها</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يرجي العلم انه تم ايقاف التعامل  حاليا مع الجهات العلاجيه التاليه </w:t>
      </w:r>
      <w:r>
        <w:rPr>
          <w:rFonts w:hint="default" w:ascii="Calibri" w:hAnsi="Calibri" w:cs="Calibri"/>
        </w:rPr>
        <w:t xml:space="preserve">( </w:t>
      </w:r>
      <w:r>
        <w:rPr>
          <w:rFonts w:hint="default" w:ascii="Calibri" w:hAnsi="Calibri" w:cs="Calibri"/>
          <w:rtl/>
        </w:rPr>
        <w:t xml:space="preserve">مستشفي الفتح </w:t>
      </w:r>
      <w:r>
        <w:rPr>
          <w:rFonts w:hint="default" w:ascii="Calibri" w:hAnsi="Calibri" w:cs="Calibri"/>
        </w:rPr>
        <w:t xml:space="preserve">\ </w:t>
      </w:r>
      <w:r>
        <w:rPr>
          <w:rFonts w:hint="default" w:ascii="Calibri" w:hAnsi="Calibri" w:cs="Calibri"/>
          <w:rtl/>
        </w:rPr>
        <w:t>الفاروق</w:t>
      </w:r>
      <w:r>
        <w:rPr>
          <w:rFonts w:hint="default" w:ascii="Calibri" w:hAnsi="Calibri" w:cs="Calibri"/>
        </w:rPr>
        <w:t xml:space="preserve">\ </w:t>
      </w:r>
      <w:r>
        <w:rPr>
          <w:rFonts w:hint="default" w:ascii="Calibri" w:hAnsi="Calibri" w:cs="Calibri"/>
          <w:rtl/>
        </w:rPr>
        <w:t xml:space="preserve">مستشفي مدينه نصر التخصصي </w:t>
      </w:r>
      <w:r>
        <w:rPr>
          <w:rFonts w:hint="default" w:ascii="Calibri" w:hAnsi="Calibri" w:cs="Calibri"/>
        </w:rPr>
        <w:t>(</w:t>
      </w:r>
      <w:r>
        <w:rPr>
          <w:rFonts w:hint="default" w:ascii="Calibri" w:hAnsi="Calibri" w:cs="Calibri"/>
          <w:rtl/>
        </w:rPr>
        <w:t xml:space="preserve">رابعه سابقا </w:t>
      </w:r>
      <w:r>
        <w:rPr>
          <w:rFonts w:hint="default" w:ascii="Calibri" w:hAnsi="Calibri" w:cs="Calibri"/>
        </w:rPr>
        <w:t xml:space="preserve">) \ </w:t>
      </w:r>
      <w:r>
        <w:rPr>
          <w:rFonts w:hint="default" w:ascii="Calibri" w:hAnsi="Calibri" w:cs="Calibri"/>
          <w:rtl/>
        </w:rPr>
        <w:t xml:space="preserve">مستشفى علاء عزت  </w:t>
      </w:r>
      <w:r>
        <w:rPr>
          <w:rFonts w:hint="default" w:ascii="Calibri" w:hAnsi="Calibri" w:cs="Calibri"/>
        </w:rPr>
        <w:t xml:space="preserve">) </w:t>
      </w:r>
      <w:r>
        <w:rPr>
          <w:rFonts w:hint="default" w:ascii="Calibri" w:hAnsi="Calibri" w:cs="Calibri"/>
          <w:rtl/>
        </w:rPr>
        <w:t xml:space="preserve">ويتم ابلاغ  العميل بها فى حالة سؤاله عنها فقط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0ECC9254">
      <w:pPr>
        <w:rPr>
          <w:rFonts w:hint="default" w:ascii="Calibri" w:hAnsi="Calibri" w:cs="Calibri"/>
        </w:rPr>
      </w:pPr>
      <w:r>
        <w:rPr>
          <w:rFonts w:hint="default" w:ascii="Calibri" w:hAnsi="Calibri" w:cs="Calibri"/>
        </w:rPr>
        <w:t>____________________________________________________________________________________________________</w:t>
      </w:r>
    </w:p>
    <w:p w14:paraId="3863FCBA">
      <w:pPr>
        <w:rPr>
          <w:rFonts w:hint="default" w:ascii="Calibri" w:hAnsi="Calibri" w:cs="Calibri"/>
        </w:rPr>
      </w:pPr>
      <w:r>
        <w:rPr>
          <w:rFonts w:hint="default" w:ascii="Calibri" w:hAnsi="Calibri" w:cs="Calibri"/>
        </w:rPr>
        <w:br w:type="textWrapping"/>
      </w:r>
    </w:p>
    <w:p w14:paraId="54658FBE">
      <w:pPr>
        <w:rPr>
          <w:rFonts w:hint="default" w:ascii="Calibri" w:hAnsi="Calibri" w:cs="Calibri"/>
        </w:rPr>
      </w:pPr>
      <w:r>
        <w:rPr>
          <w:rFonts w:hint="default" w:ascii="Calibri" w:hAnsi="Calibri" w:cs="Calibri"/>
          <w:b/>
          <w:bCs/>
          <w:rtl/>
        </w:rPr>
        <w:t>الجهات العلاجيه تم التعاقد معها مرة اخرى ؟</w:t>
      </w:r>
    </w:p>
    <w:p w14:paraId="0CD15F0A">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جهات علاجية تم  التعاقد معها مرة اخرى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يرجى العلم انه تم التعاقد مرة اخرى مع مجموعة مستشفيات كليوباترا بعد حل المشاكل </w:t>
      </w:r>
      <w:r>
        <w:rPr>
          <w:rFonts w:hint="default" w:ascii="Calibri" w:hAnsi="Calibri" w:cs="Calibri"/>
        </w:rPr>
        <w:t xml:space="preserve">( </w:t>
      </w:r>
      <w:r>
        <w:rPr>
          <w:rFonts w:hint="default" w:ascii="Calibri" w:hAnsi="Calibri" w:cs="Calibri"/>
          <w:rtl/>
        </w:rPr>
        <w:t xml:space="preserve">مستشفى كليوباترا بمصر الجديدة </w:t>
      </w:r>
      <w:r>
        <w:rPr>
          <w:rFonts w:hint="default" w:ascii="Calibri" w:hAnsi="Calibri" w:cs="Calibri"/>
        </w:rPr>
        <w:t xml:space="preserve">/ </w:t>
      </w:r>
      <w:r>
        <w:rPr>
          <w:rFonts w:hint="default" w:ascii="Calibri" w:hAnsi="Calibri" w:cs="Calibri"/>
          <w:rtl/>
        </w:rPr>
        <w:t xml:space="preserve">مستشفى الشروق بالمهندسين </w:t>
      </w:r>
      <w:r>
        <w:rPr>
          <w:rFonts w:hint="default" w:ascii="Calibri" w:hAnsi="Calibri" w:cs="Calibri"/>
        </w:rPr>
        <w:t xml:space="preserve">/ </w:t>
      </w:r>
      <w:r>
        <w:rPr>
          <w:rFonts w:hint="default" w:ascii="Calibri" w:hAnsi="Calibri" w:cs="Calibri"/>
          <w:rtl/>
        </w:rPr>
        <w:t xml:space="preserve">مستشفى القاهرة التخصصى بمصر الجديدة </w:t>
      </w:r>
      <w:r>
        <w:rPr>
          <w:rFonts w:hint="default" w:ascii="Calibri" w:hAnsi="Calibri" w:cs="Calibri"/>
        </w:rPr>
        <w:t xml:space="preserve">/ </w:t>
      </w:r>
      <w:r>
        <w:rPr>
          <w:rFonts w:hint="default" w:ascii="Calibri" w:hAnsi="Calibri" w:cs="Calibri"/>
          <w:rtl/>
        </w:rPr>
        <w:t xml:space="preserve">مستشفى النيل بدراوى بالمعادى </w:t>
      </w:r>
      <w:r>
        <w:rPr>
          <w:rFonts w:hint="default" w:ascii="Calibri" w:hAnsi="Calibri" w:cs="Calibri"/>
        </w:rPr>
        <w:t xml:space="preserve">) </w:t>
      </w:r>
      <w:r>
        <w:rPr>
          <w:rFonts w:hint="default" w:ascii="Calibri" w:hAnsi="Calibri" w:cs="Calibri"/>
          <w:rtl/>
        </w:rPr>
        <w:t xml:space="preserve">ويتم ابلاغ  العميل بها فى حالة سؤاله عنها فقط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0CB7F7C1">
      <w:pPr>
        <w:rPr>
          <w:rFonts w:hint="default" w:ascii="Calibri" w:hAnsi="Calibri" w:cs="Calibri"/>
        </w:rPr>
      </w:pPr>
      <w:r>
        <w:rPr>
          <w:rFonts w:hint="default" w:ascii="Calibri" w:hAnsi="Calibri" w:cs="Calibri"/>
        </w:rPr>
        <w:t>____________________________________________________________________________________________________</w:t>
      </w:r>
    </w:p>
    <w:p w14:paraId="5827D6A3">
      <w:pPr>
        <w:rPr>
          <w:rFonts w:hint="default" w:ascii="Calibri" w:hAnsi="Calibri" w:cs="Calibri"/>
        </w:rPr>
      </w:pPr>
      <w:r>
        <w:rPr>
          <w:rFonts w:hint="default" w:ascii="Calibri" w:hAnsi="Calibri" w:cs="Calibri"/>
        </w:rPr>
        <w:br w:type="textWrapping"/>
      </w:r>
    </w:p>
    <w:p w14:paraId="56411254">
      <w:pPr>
        <w:rPr>
          <w:rFonts w:hint="default" w:ascii="Calibri" w:hAnsi="Calibri" w:cs="Calibri"/>
        </w:rPr>
      </w:pPr>
      <w:r>
        <w:rPr>
          <w:rFonts w:hint="default" w:ascii="Calibri" w:hAnsi="Calibri" w:cs="Calibri"/>
          <w:b/>
          <w:bCs/>
          <w:rtl/>
        </w:rPr>
        <w:t>تعريف مراكز اشعة ذات لائحة خاصة ؟</w:t>
      </w:r>
    </w:p>
    <w:p w14:paraId="3CCBAA5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تعريف مراكز اشعة ذات لائحة خاصة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يرجي العلم انه يوجد مراكز اشعة ذات لائحة خاصة بمعني لا تخضع لنسب الخصم وأسعار النقابة بمعنى انه يتعامل بأسعاره وعلى المهندس الرجوع للنقابة للاسترداد بنسب المشاركة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4907BE88">
      <w:pPr>
        <w:rPr>
          <w:rFonts w:hint="default" w:ascii="Calibri" w:hAnsi="Calibri" w:cs="Calibri"/>
        </w:rPr>
      </w:pPr>
      <w:r>
        <w:rPr>
          <w:rFonts w:hint="default" w:ascii="Calibri" w:hAnsi="Calibri" w:cs="Calibri"/>
        </w:rPr>
        <w:t>____________________________________________________________________________________________________</w:t>
      </w:r>
    </w:p>
    <w:p w14:paraId="64FEE4E5">
      <w:pPr>
        <w:rPr>
          <w:rFonts w:hint="default" w:ascii="Calibri" w:hAnsi="Calibri" w:cs="Calibri"/>
        </w:rPr>
      </w:pPr>
      <w:r>
        <w:rPr>
          <w:rFonts w:hint="default" w:ascii="Calibri" w:hAnsi="Calibri" w:cs="Calibri"/>
        </w:rPr>
        <w:br w:type="textWrapping"/>
      </w:r>
    </w:p>
    <w:p w14:paraId="1782C26A">
      <w:pPr>
        <w:rPr>
          <w:rFonts w:hint="default" w:ascii="Calibri" w:hAnsi="Calibri" w:cs="Calibri"/>
        </w:rPr>
      </w:pPr>
      <w:r>
        <w:rPr>
          <w:rFonts w:hint="default" w:ascii="Calibri" w:hAnsi="Calibri" w:cs="Calibri"/>
          <w:b/>
          <w:bCs/>
          <w:rtl/>
        </w:rPr>
        <w:t>تعريف مستشفيات مؤسسة علاجية ؟</w:t>
      </w:r>
    </w:p>
    <w:p w14:paraId="480D9C70">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تعريف مستشفيات مؤسسة علاجية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يرجي العلم ان مستشفى مؤسسة علاجية تعني انها تتعامل بأسعار المؤسسة العلاجية ليس لها اسعار خاصة بها </w:t>
      </w:r>
      <w:r>
        <w:rPr>
          <w:rFonts w:hint="default" w:ascii="Calibri" w:hAnsi="Calibri" w:cs="Calibri"/>
        </w:rPr>
        <w:t xml:space="preserve">( </w:t>
      </w:r>
      <w:r>
        <w:rPr>
          <w:rFonts w:hint="default" w:ascii="Calibri" w:hAnsi="Calibri" w:cs="Calibri"/>
          <w:rtl/>
        </w:rPr>
        <w:t xml:space="preserve">منشور حكومي </w:t>
      </w:r>
      <w:r>
        <w:rPr>
          <w:rFonts w:hint="default" w:ascii="Calibri" w:hAnsi="Calibri" w:cs="Calibri"/>
        </w:rPr>
        <w:t xml:space="preserve">) </w:t>
      </w:r>
      <w:r>
        <w:rPr>
          <w:rFonts w:hint="default" w:ascii="Calibri" w:hAnsi="Calibri" w:cs="Calibri"/>
          <w:rtl/>
        </w:rPr>
        <w:t xml:space="preserve">ولا تخضع لأسعار النقابة و غالبا تكون المستشفيات التابعة للمؤسسات التعليمية مثل </w:t>
      </w:r>
      <w:r>
        <w:rPr>
          <w:rFonts w:hint="default" w:ascii="Calibri" w:hAnsi="Calibri" w:cs="Calibri"/>
        </w:rPr>
        <w:t xml:space="preserve">( </w:t>
      </w:r>
      <w:r>
        <w:rPr>
          <w:rFonts w:hint="default" w:ascii="Calibri" w:hAnsi="Calibri" w:cs="Calibri"/>
          <w:rtl/>
        </w:rPr>
        <w:t xml:space="preserve">مستشفيات الجامعة ، معهد الاورام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r>
        <w:rPr>
          <w:rFonts w:hint="default" w:ascii="Calibri" w:hAnsi="Calibri" w:cs="Calibri"/>
        </w:rPr>
        <w:br w:type="textWrapping"/>
      </w:r>
      <w:r>
        <w:rPr>
          <w:rFonts w:hint="default" w:ascii="Calibri" w:hAnsi="Calibri" w:cs="Calibri"/>
        </w:rPr>
        <w:br w:type="textWrapping"/>
      </w:r>
    </w:p>
    <w:p w14:paraId="2092D32A">
      <w:pPr>
        <w:rPr>
          <w:rFonts w:hint="default" w:ascii="Calibri" w:hAnsi="Calibri" w:cs="Calibri"/>
        </w:rPr>
      </w:pPr>
      <w:r>
        <w:rPr>
          <w:rFonts w:hint="default" w:ascii="Calibri" w:hAnsi="Calibri" w:cs="Calibri"/>
        </w:rPr>
        <w:t>____________________________________________________________________________________________________</w:t>
      </w:r>
    </w:p>
    <w:p w14:paraId="12CC6305">
      <w:pPr>
        <w:rPr>
          <w:rFonts w:hint="default" w:ascii="Calibri" w:hAnsi="Calibri" w:cs="Calibri"/>
        </w:rPr>
      </w:pPr>
      <w:r>
        <w:rPr>
          <w:rFonts w:hint="default" w:ascii="Calibri" w:hAnsi="Calibri" w:cs="Calibri"/>
        </w:rPr>
        <w:br w:type="textWrapping"/>
      </w:r>
    </w:p>
    <w:p w14:paraId="0483B5B2">
      <w:pPr>
        <w:rPr>
          <w:rFonts w:hint="default" w:ascii="Calibri" w:hAnsi="Calibri" w:cs="Calibri"/>
        </w:rPr>
      </w:pPr>
      <w:r>
        <w:rPr>
          <w:rFonts w:hint="default" w:ascii="Calibri" w:hAnsi="Calibri" w:cs="Calibri"/>
          <w:b/>
          <w:bCs/>
          <w:rtl/>
        </w:rPr>
        <w:t xml:space="preserve">تعريف مستشفيات لائحة </w:t>
      </w:r>
      <w:r>
        <w:rPr>
          <w:rFonts w:hint="default" w:ascii="Calibri" w:hAnsi="Calibri" w:cs="Calibri"/>
          <w:b/>
        </w:rPr>
        <w:t xml:space="preserve">( </w:t>
      </w:r>
      <w:r>
        <w:rPr>
          <w:rFonts w:hint="default" w:ascii="Calibri" w:hAnsi="Calibri" w:cs="Calibri"/>
          <w:b/>
          <w:bCs/>
          <w:rtl/>
        </w:rPr>
        <w:t xml:space="preserve">أ </w:t>
      </w:r>
      <w:r>
        <w:rPr>
          <w:rFonts w:hint="default" w:ascii="Calibri" w:hAnsi="Calibri" w:cs="Calibri"/>
          <w:b/>
        </w:rPr>
        <w:t xml:space="preserve">/ </w:t>
      </w:r>
      <w:r>
        <w:rPr>
          <w:rFonts w:hint="default" w:ascii="Calibri" w:hAnsi="Calibri" w:cs="Calibri"/>
          <w:b/>
          <w:bCs/>
          <w:rtl/>
        </w:rPr>
        <w:t xml:space="preserve">ب </w:t>
      </w:r>
      <w:r>
        <w:rPr>
          <w:rFonts w:hint="default" w:ascii="Calibri" w:hAnsi="Calibri" w:cs="Calibri"/>
          <w:b/>
        </w:rPr>
        <w:t xml:space="preserve">/ </w:t>
      </w:r>
      <w:r>
        <w:rPr>
          <w:rFonts w:hint="default" w:ascii="Calibri" w:hAnsi="Calibri" w:cs="Calibri"/>
          <w:b/>
          <w:bCs/>
          <w:rtl/>
        </w:rPr>
        <w:t xml:space="preserve">ج </w:t>
      </w:r>
      <w:r>
        <w:rPr>
          <w:rFonts w:hint="default" w:ascii="Calibri" w:hAnsi="Calibri" w:cs="Calibri"/>
          <w:b/>
        </w:rPr>
        <w:t xml:space="preserve">/ </w:t>
      </w:r>
      <w:r>
        <w:rPr>
          <w:rFonts w:hint="default" w:ascii="Calibri" w:hAnsi="Calibri" w:cs="Calibri"/>
          <w:b/>
          <w:bCs/>
          <w:rtl/>
        </w:rPr>
        <w:t xml:space="preserve">د </w:t>
      </w:r>
      <w:r>
        <w:rPr>
          <w:rFonts w:hint="default" w:ascii="Calibri" w:hAnsi="Calibri" w:cs="Calibri"/>
          <w:b/>
        </w:rPr>
        <w:t xml:space="preserve">) </w:t>
      </w:r>
      <w:r>
        <w:rPr>
          <w:rFonts w:hint="default" w:ascii="Calibri" w:hAnsi="Calibri" w:cs="Calibri"/>
          <w:b/>
          <w:bCs/>
          <w:rtl/>
        </w:rPr>
        <w:t>؟</w:t>
      </w:r>
    </w:p>
    <w:p w14:paraId="221BDF18">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تعريف مستشفيات لائحة </w:t>
      </w:r>
      <w:r>
        <w:rPr>
          <w:rFonts w:hint="default" w:ascii="Calibri" w:hAnsi="Calibri" w:cs="Calibri"/>
        </w:rPr>
        <w:t xml:space="preserve">( </w:t>
      </w:r>
      <w:r>
        <w:rPr>
          <w:rFonts w:hint="default" w:ascii="Calibri" w:hAnsi="Calibri" w:cs="Calibri"/>
          <w:rtl/>
        </w:rPr>
        <w:t xml:space="preserve">أ </w:t>
      </w:r>
      <w:r>
        <w:rPr>
          <w:rFonts w:hint="default" w:ascii="Calibri" w:hAnsi="Calibri" w:cs="Calibri"/>
        </w:rPr>
        <w:t xml:space="preserve">/ </w:t>
      </w:r>
      <w:r>
        <w:rPr>
          <w:rFonts w:hint="default" w:ascii="Calibri" w:hAnsi="Calibri" w:cs="Calibri"/>
          <w:rtl/>
        </w:rPr>
        <w:t xml:space="preserve">ب </w:t>
      </w:r>
      <w:r>
        <w:rPr>
          <w:rFonts w:hint="default" w:ascii="Calibri" w:hAnsi="Calibri" w:cs="Calibri"/>
        </w:rPr>
        <w:t xml:space="preserve">/ </w:t>
      </w:r>
      <w:r>
        <w:rPr>
          <w:rFonts w:hint="default" w:ascii="Calibri" w:hAnsi="Calibri" w:cs="Calibri"/>
          <w:rtl/>
        </w:rPr>
        <w:t xml:space="preserve">ج </w:t>
      </w:r>
      <w:r>
        <w:rPr>
          <w:rFonts w:hint="default" w:ascii="Calibri" w:hAnsi="Calibri" w:cs="Calibri"/>
        </w:rPr>
        <w:t xml:space="preserve">/ </w:t>
      </w:r>
      <w:r>
        <w:rPr>
          <w:rFonts w:hint="default" w:ascii="Calibri" w:hAnsi="Calibri" w:cs="Calibri"/>
          <w:rtl/>
        </w:rPr>
        <w:t xml:space="preserve">د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يرجي العلم ان  مستشفيات الفئات </w:t>
      </w:r>
      <w:r>
        <w:rPr>
          <w:rFonts w:hint="default" w:ascii="Calibri" w:hAnsi="Calibri" w:cs="Calibri"/>
        </w:rPr>
        <w:t xml:space="preserve">( </w:t>
      </w:r>
      <w:r>
        <w:rPr>
          <w:rFonts w:hint="default" w:ascii="Calibri" w:hAnsi="Calibri" w:cs="Calibri"/>
          <w:rtl/>
        </w:rPr>
        <w:t xml:space="preserve">أ </w:t>
      </w:r>
      <w:r>
        <w:rPr>
          <w:rFonts w:hint="default" w:ascii="Calibri" w:hAnsi="Calibri" w:cs="Calibri"/>
        </w:rPr>
        <w:t xml:space="preserve">/ </w:t>
      </w:r>
      <w:r>
        <w:rPr>
          <w:rFonts w:hint="default" w:ascii="Calibri" w:hAnsi="Calibri" w:cs="Calibri"/>
          <w:rtl/>
        </w:rPr>
        <w:t xml:space="preserve">ب </w:t>
      </w:r>
      <w:r>
        <w:rPr>
          <w:rFonts w:hint="default" w:ascii="Calibri" w:hAnsi="Calibri" w:cs="Calibri"/>
        </w:rPr>
        <w:t xml:space="preserve">/ </w:t>
      </w:r>
      <w:r>
        <w:rPr>
          <w:rFonts w:hint="default" w:ascii="Calibri" w:hAnsi="Calibri" w:cs="Calibri"/>
          <w:rtl/>
        </w:rPr>
        <w:t xml:space="preserve">ج </w:t>
      </w:r>
      <w:r>
        <w:rPr>
          <w:rFonts w:hint="default" w:ascii="Calibri" w:hAnsi="Calibri" w:cs="Calibri"/>
        </w:rPr>
        <w:t xml:space="preserve">\ </w:t>
      </w:r>
      <w:r>
        <w:rPr>
          <w:rFonts w:hint="default" w:ascii="Calibri" w:hAnsi="Calibri" w:cs="Calibri"/>
          <w:rtl/>
        </w:rPr>
        <w:t xml:space="preserve">د </w:t>
      </w:r>
      <w:r>
        <w:rPr>
          <w:rFonts w:hint="default" w:ascii="Calibri" w:hAnsi="Calibri" w:cs="Calibri"/>
        </w:rPr>
        <w:t xml:space="preserve">) </w:t>
      </w:r>
      <w:r>
        <w:rPr>
          <w:rFonts w:hint="default" w:ascii="Calibri" w:hAnsi="Calibri" w:cs="Calibri"/>
          <w:rtl/>
        </w:rPr>
        <w:t xml:space="preserve">يتم تحديد فئتها من قبل النقابة على حسب الخدمات والمعاينة الفنية والطبية والنقابة هى من يقرر  اضافتها في الفئة المناسبة لها من حيث السعر ونسب المساهمة </w:t>
      </w:r>
      <w:r>
        <w:rPr>
          <w:rFonts w:hint="default" w:ascii="Calibri" w:hAnsi="Calibri" w:cs="Calibri"/>
        </w:rPr>
        <w:t xml:space="preserve">( </w:t>
      </w:r>
      <w:r>
        <w:rPr>
          <w:rFonts w:hint="default" w:ascii="Calibri" w:hAnsi="Calibri" w:cs="Calibri"/>
          <w:rtl/>
        </w:rPr>
        <w:t xml:space="preserve">أسعار المشروع العلاجي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7AD92FE6">
      <w:pPr>
        <w:rPr>
          <w:rFonts w:hint="default" w:ascii="Calibri" w:hAnsi="Calibri" w:cs="Calibri"/>
        </w:rPr>
      </w:pPr>
      <w:r>
        <w:rPr>
          <w:rFonts w:hint="default" w:ascii="Calibri" w:hAnsi="Calibri" w:cs="Calibri"/>
        </w:rPr>
        <w:t>____________________________________________________________________________________________________</w:t>
      </w:r>
    </w:p>
    <w:p w14:paraId="380F78CD">
      <w:pPr>
        <w:rPr>
          <w:rFonts w:hint="default" w:ascii="Calibri" w:hAnsi="Calibri" w:cs="Calibri"/>
        </w:rPr>
      </w:pPr>
      <w:r>
        <w:rPr>
          <w:rFonts w:hint="default" w:ascii="Calibri" w:hAnsi="Calibri" w:cs="Calibri"/>
        </w:rPr>
        <w:br w:type="textWrapping"/>
      </w:r>
    </w:p>
    <w:p w14:paraId="57AD64DA">
      <w:pPr>
        <w:rPr>
          <w:rFonts w:hint="default" w:ascii="Calibri" w:hAnsi="Calibri" w:cs="Calibri"/>
        </w:rPr>
      </w:pPr>
      <w:r>
        <w:rPr>
          <w:rFonts w:hint="default" w:ascii="Calibri" w:hAnsi="Calibri" w:cs="Calibri"/>
          <w:b/>
          <w:bCs/>
          <w:rtl/>
        </w:rPr>
        <w:t>تعريف مستشفيات لائحة خاصة ؟</w:t>
      </w:r>
    </w:p>
    <w:p w14:paraId="6588FBC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تعريف مستشفيات لائحة خاصة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يرجي العلم ان يوجد مستشفيات ذات طابع خاص وتعامل خاص بمعني لائحة خاصة بسعر أعلى من سعر المشروع ٦٠</w:t>
      </w:r>
      <w:r>
        <w:rPr>
          <w:rFonts w:hint="default" w:ascii="Calibri" w:hAnsi="Calibri" w:cs="Calibri"/>
        </w:rPr>
        <w:t xml:space="preserve">% </w:t>
      </w:r>
      <w:r>
        <w:rPr>
          <w:rFonts w:hint="default" w:ascii="Calibri" w:hAnsi="Calibri" w:cs="Calibri"/>
          <w:rtl/>
        </w:rPr>
        <w:t>للمهندس واسرته و ٣٠</w:t>
      </w:r>
      <w:r>
        <w:rPr>
          <w:rFonts w:hint="default" w:ascii="Calibri" w:hAnsi="Calibri" w:cs="Calibri"/>
        </w:rPr>
        <w:t xml:space="preserve">% </w:t>
      </w:r>
      <w:r>
        <w:rPr>
          <w:rFonts w:hint="default" w:ascii="Calibri" w:hAnsi="Calibri" w:cs="Calibri"/>
          <w:rtl/>
        </w:rPr>
        <w:t>للوالدين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1B631B96">
      <w:pPr>
        <w:rPr>
          <w:rFonts w:hint="default" w:ascii="Calibri" w:hAnsi="Calibri" w:cs="Calibri"/>
        </w:rPr>
      </w:pPr>
      <w:r>
        <w:rPr>
          <w:rFonts w:hint="default" w:ascii="Calibri" w:hAnsi="Calibri" w:cs="Calibri"/>
        </w:rPr>
        <w:t>____________________________________________________________________________________________________</w:t>
      </w:r>
    </w:p>
    <w:p w14:paraId="2029CB89">
      <w:pPr>
        <w:rPr>
          <w:rFonts w:hint="default" w:ascii="Calibri" w:hAnsi="Calibri" w:cs="Calibri"/>
        </w:rPr>
      </w:pPr>
      <w:r>
        <w:rPr>
          <w:rFonts w:hint="default" w:ascii="Calibri" w:hAnsi="Calibri" w:cs="Calibri"/>
        </w:rPr>
        <w:br w:type="textWrapping"/>
      </w:r>
    </w:p>
    <w:p w14:paraId="60FA3978">
      <w:pPr>
        <w:rPr>
          <w:rFonts w:hint="default" w:ascii="Calibri" w:hAnsi="Calibri" w:cs="Calibri"/>
        </w:rPr>
      </w:pPr>
      <w:r>
        <w:rPr>
          <w:rFonts w:hint="default" w:ascii="Calibri" w:hAnsi="Calibri" w:cs="Calibri"/>
          <w:b/>
          <w:bCs/>
          <w:rtl/>
        </w:rPr>
        <w:t>خصم المشروع فى حجز الاطباء اون لاين ؟</w:t>
      </w:r>
    </w:p>
    <w:p w14:paraId="63800D00">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خصم المشروع فى حجز الاطباء اون لاين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يتم الرد على المهندس ان نسب المساهمه من خلال حجز الأطباء على فيزيتا من خلال تطبيق نقابتي</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نسبة الخصم </w:t>
      </w:r>
      <w:r>
        <w:rPr>
          <w:rFonts w:hint="default" w:ascii="Calibri" w:hAnsi="Calibri" w:cs="Calibri"/>
        </w:rPr>
        <w:t>27</w:t>
      </w:r>
      <w:r>
        <w:rPr>
          <w:rFonts w:hint="default" w:ascii="Calibri" w:hAnsi="Calibri" w:cs="Calibri"/>
          <w:rtl/>
        </w:rPr>
        <w:t>٪ لمشتركي الرعاية الصحية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نسبة الخصم </w:t>
      </w:r>
      <w:r>
        <w:rPr>
          <w:rFonts w:hint="default" w:ascii="Calibri" w:hAnsi="Calibri" w:cs="Calibri"/>
        </w:rPr>
        <w:t>15</w:t>
      </w:r>
      <w:r>
        <w:rPr>
          <w:rFonts w:hint="default" w:ascii="Calibri" w:hAnsi="Calibri" w:cs="Calibri"/>
          <w:rtl/>
        </w:rPr>
        <w:t xml:space="preserve">٪ لغير مشتركي الرعاية الصحية </w:t>
      </w:r>
      <w:r>
        <w:rPr>
          <w:rFonts w:hint="default" w:ascii="Calibri" w:hAnsi="Calibri" w:cs="Calibri"/>
        </w:rPr>
        <w:t xml:space="preserve">( </w:t>
      </w:r>
      <w:r>
        <w:rPr>
          <w:rFonts w:hint="default" w:ascii="Calibri" w:hAnsi="Calibri" w:cs="Calibri"/>
          <w:rtl/>
        </w:rPr>
        <w:t xml:space="preserve">الكارنية النقابي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سعر الكشف هيظهر لك في تطبيق نقابتي بعد تطبيق نسبة الخصم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4C221CB4">
      <w:pPr>
        <w:rPr>
          <w:rFonts w:hint="default" w:ascii="Calibri" w:hAnsi="Calibri" w:cs="Calibri"/>
        </w:rPr>
      </w:pPr>
      <w:r>
        <w:rPr>
          <w:rFonts w:hint="default" w:ascii="Calibri" w:hAnsi="Calibri" w:cs="Calibri"/>
        </w:rPr>
        <w:t>____________________________________________________________________________________________________</w:t>
      </w:r>
    </w:p>
    <w:p w14:paraId="3886D338">
      <w:pPr>
        <w:rPr>
          <w:rFonts w:hint="default" w:ascii="Calibri" w:hAnsi="Calibri" w:cs="Calibri"/>
        </w:rPr>
      </w:pPr>
      <w:r>
        <w:rPr>
          <w:rFonts w:hint="default" w:ascii="Calibri" w:hAnsi="Calibri" w:cs="Calibri"/>
        </w:rPr>
        <w:br w:type="textWrapping"/>
      </w:r>
    </w:p>
    <w:p w14:paraId="50D68D2B">
      <w:pPr>
        <w:rPr>
          <w:rFonts w:hint="default" w:ascii="Calibri" w:hAnsi="Calibri" w:cs="Calibri"/>
        </w:rPr>
      </w:pPr>
      <w:r>
        <w:rPr>
          <w:rFonts w:hint="default" w:ascii="Calibri" w:hAnsi="Calibri" w:cs="Calibri"/>
          <w:b/>
          <w:bCs/>
          <w:rtl/>
        </w:rPr>
        <w:t>حجز الاطباء اون لاين ؟</w:t>
      </w:r>
    </w:p>
    <w:p w14:paraId="6799A1A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العميل يستفسر عن حجز الاطباء اون لاين</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اصبح من الممكن حجز الاطباء اون لاين من خلال تطبيق نقابتي بالتعاون مع شركة فيزيتا باسعار خاصه للاطباء علي مستوي الجمهوريه </w:t>
      </w:r>
      <w:r>
        <w:rPr>
          <w:rFonts w:hint="default" w:ascii="Calibri" w:hAnsi="Calibri" w:cs="Calibri"/>
        </w:rPr>
        <w:t xml:space="preserve">( </w:t>
      </w:r>
      <w:r>
        <w:rPr>
          <w:rFonts w:hint="default" w:ascii="Calibri" w:hAnsi="Calibri" w:cs="Calibri"/>
          <w:rtl/>
        </w:rPr>
        <w:t xml:space="preserve">اطباء خارج شبكة النقابه </w:t>
      </w:r>
      <w:r>
        <w:rPr>
          <w:rFonts w:hint="default" w:ascii="Calibri" w:hAnsi="Calibri" w:cs="Calibri"/>
        </w:rPr>
        <w:t xml:space="preserve">) </w:t>
      </w:r>
      <w:r>
        <w:rPr>
          <w:rFonts w:hint="default" w:ascii="Calibri" w:hAnsi="Calibri" w:cs="Calibri"/>
          <w:rtl/>
        </w:rPr>
        <w:t>ولا تخضع لاسعار المشروع</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الخدمه متاحه لجميع المهندسين وليس مشتركي الرعاية الصحية فقط</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السعر الموجود علي التطبيق اثناء الحجز هو السعر النهائي للكشف</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مشتركي الرعايه الصحيه سيحصلون على سعر اقل من سعر المهندس الغير مشترك بالرعاية الصحية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لا يتم التعامل حاليا  بالكوبونات من خلال اطباء فيزيتا لحين الانتهاء من نظام النقاط الالكترونيه حتى فى حالة ان الطبيب متعاقد مع النقابة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سيتم اظهار كارنيه الرعايه الصحيه للطبيب قبل الكشف </w:t>
      </w:r>
      <w:r>
        <w:rPr>
          <w:rFonts w:hint="default" w:ascii="Calibri" w:hAnsi="Calibri" w:cs="Calibri"/>
        </w:rPr>
        <w:t xml:space="preserve">.. </w:t>
      </w:r>
      <w:r>
        <w:rPr>
          <w:rFonts w:hint="default" w:ascii="Calibri" w:hAnsi="Calibri" w:cs="Calibri"/>
          <w:rtl/>
        </w:rPr>
        <w:t xml:space="preserve">او كارنيه العضويه لغير المشتركين </w:t>
      </w:r>
      <w:r>
        <w:rPr>
          <w:rFonts w:hint="default" w:ascii="Calibri" w:hAnsi="Calibri" w:cs="Calibri"/>
        </w:rPr>
        <w:t xml:space="preserve">( </w:t>
      </w:r>
      <w:r>
        <w:rPr>
          <w:rFonts w:hint="default" w:ascii="Calibri" w:hAnsi="Calibri" w:cs="Calibri"/>
          <w:rtl/>
        </w:rPr>
        <w:t xml:space="preserve">شامل المهندس واسرته والوالدين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الاطباء المتاحين من خلال الحجز اون لاين هم جزء من الاطباء الذين وافقوا على الاشتراك فى الخدمة من خلال فيزيتا وبالتالى فليس جميع الاطباء المتواجدون على فيزيتا خارج التطبيق متاح لديهم خدمة الحجز اون لاين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فى حالة ان الطبيب متعاقد مع النقابة والمهندس مشترك فى الرعاية الصحية لا يتم التعامل باسعار التعاقد او الكوبونات و يتم التعامل بالاسعار النهائية على التطبيق خلال الحجز وفى حالة رغبة المهندس التعامل باسعار التعاقد او الكوبونات فعليه التوجه مباشرة الى الطبيب وليس الحجز من خلال خدمة الحجز اون لاين</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فى حالة عدم ظهور شاشة الحجز اون لاين من خلال التطبيق فعلى المهندس الجروج من التطبيق وتسجيل  الدخول مره اخري لتظهر شاشه حجز الاطباء</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36A8EECF">
      <w:pPr>
        <w:rPr>
          <w:rFonts w:hint="default" w:ascii="Calibri" w:hAnsi="Calibri" w:cs="Calibri"/>
        </w:rPr>
      </w:pPr>
      <w:r>
        <w:rPr>
          <w:rFonts w:hint="default" w:ascii="Calibri" w:hAnsi="Calibri" w:cs="Calibri"/>
        </w:rPr>
        <w:t>____________________________________________________________________________________________________</w:t>
      </w:r>
    </w:p>
    <w:p w14:paraId="753D63F4">
      <w:pPr>
        <w:rPr>
          <w:rFonts w:hint="default" w:ascii="Calibri" w:hAnsi="Calibri" w:cs="Calibri"/>
        </w:rPr>
      </w:pPr>
      <w:r>
        <w:rPr>
          <w:rFonts w:hint="default" w:ascii="Calibri" w:hAnsi="Calibri" w:cs="Calibri"/>
        </w:rPr>
        <w:br w:type="textWrapping"/>
      </w:r>
    </w:p>
    <w:p w14:paraId="033DD8B9">
      <w:pPr>
        <w:rPr>
          <w:rFonts w:hint="default" w:ascii="Calibri" w:hAnsi="Calibri" w:cs="Calibri"/>
        </w:rPr>
      </w:pPr>
      <w:r>
        <w:rPr>
          <w:rFonts w:hint="default" w:ascii="Calibri" w:hAnsi="Calibri" w:cs="Calibri"/>
          <w:b/>
          <w:bCs/>
          <w:rtl/>
        </w:rPr>
        <w:t>امكانية استبدال او استرداد القيمة المالية للكوبونات ؟</w:t>
      </w:r>
    </w:p>
    <w:p w14:paraId="522F2129">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الكشف الطبى و الكوبونات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العميل يستفسر عن امكانية استبدال او استرداد القيمة المالية للكوبونات</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يرجي العلم انه غير مسموح بأستبدال أو إسترداد القيمة المالية لأي كوبونات تم شرائها حتى في حاله انه غير مسجل عليها أسماء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الصفه التبعيه</w:t>
      </w:r>
    </w:p>
    <w:p w14:paraId="4059286B">
      <w:pPr>
        <w:rPr>
          <w:rFonts w:hint="default" w:ascii="Calibri" w:hAnsi="Calibri" w:cs="Calibri"/>
        </w:rPr>
      </w:pPr>
      <w:r>
        <w:rPr>
          <w:rFonts w:hint="default" w:ascii="Calibri" w:hAnsi="Calibri" w:cs="Calibri"/>
        </w:rPr>
        <w:t>____________________________________________________________________________________________________</w:t>
      </w:r>
    </w:p>
    <w:p w14:paraId="3EA4B790">
      <w:pPr>
        <w:rPr>
          <w:rFonts w:hint="default" w:ascii="Calibri" w:hAnsi="Calibri" w:cs="Calibri"/>
        </w:rPr>
      </w:pPr>
      <w:r>
        <w:rPr>
          <w:rFonts w:hint="default" w:ascii="Calibri" w:hAnsi="Calibri" w:cs="Calibri"/>
        </w:rPr>
        <w:br w:type="textWrapping"/>
      </w:r>
    </w:p>
    <w:p w14:paraId="5B72E7DC">
      <w:pPr>
        <w:rPr>
          <w:rFonts w:hint="default" w:ascii="Calibri" w:hAnsi="Calibri" w:cs="Calibri"/>
        </w:rPr>
      </w:pPr>
      <w:r>
        <w:rPr>
          <w:rFonts w:hint="default" w:ascii="Calibri" w:hAnsi="Calibri" w:cs="Calibri"/>
          <w:b/>
          <w:bCs/>
          <w:rtl/>
        </w:rPr>
        <w:t xml:space="preserve">مواعيد استلام و توصيل البطاقه العلاجيه لعام </w:t>
      </w:r>
      <w:r>
        <w:rPr>
          <w:rFonts w:hint="default" w:ascii="Calibri" w:hAnsi="Calibri" w:cs="Calibri"/>
          <w:b/>
        </w:rPr>
        <w:t xml:space="preserve">2022 </w:t>
      </w:r>
      <w:r>
        <w:rPr>
          <w:rFonts w:hint="default" w:ascii="Calibri" w:hAnsi="Calibri" w:cs="Calibri"/>
          <w:b/>
          <w:bCs/>
          <w:rtl/>
        </w:rPr>
        <w:t>؟</w:t>
      </w:r>
    </w:p>
    <w:p w14:paraId="7C73BC9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مواعيداستلام و  توصيل البطاقه العلاجيه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مواعيد استلام و  توصيل البطاقه العلاجيه لعام </w:t>
      </w:r>
      <w:r>
        <w:rPr>
          <w:rFonts w:hint="default" w:ascii="Calibri" w:hAnsi="Calibri" w:cs="Calibri"/>
        </w:rPr>
        <w:t>2022</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يرجى العلم انه جارى طباعة وتسليم جميع الاشتراكات وان سبب  التاخير في الطباعه كان للحصول علي موافقه بتسليم كارنيهات العضويه مع الرعايه الصحيه وتمت الموافقه والطباعه من خلال النقابه العامة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وانه بمجرد ما تقوم النقابه بطباعه الكارنيهات وتسلمها لشركه الشحن تقوم شركه الشحن بالتوصيل خلال يومين في القاهره الكبري و ٤ ايام للمحافظات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بحد اقصي  بعد استلام البطاقات من النقابة العامة كما يرجى العلم انه سيتم ارسال رسالة للمهندس لتتبع الشحنة الخاصة به </w:t>
      </w:r>
      <w:r>
        <w:rPr>
          <w:rFonts w:hint="default" w:ascii="Calibri" w:hAnsi="Calibri" w:cs="Calibri"/>
        </w:rPr>
        <w:t xml:space="preserve">. </w:t>
      </w:r>
      <w:r>
        <w:rPr>
          <w:rFonts w:hint="default" w:ascii="Calibri" w:hAnsi="Calibri" w:cs="Calibri"/>
          <w:rtl/>
        </w:rPr>
        <w:t xml:space="preserve">وبالنسبة لمن قام بالاشتراك من خلال النقابة العامة فيتم التسيلم فورا فى النقابة بعد الاشتراك واذا كان الاشتراك من خلال النقابات الفرعية  يتم ارسال كشف باسمائم للنقابة العامة لكى تتم الطباعة وترسل مرة اخرى للنقابات الفرعية للتسليم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1CBFD10">
      <w:pPr>
        <w:rPr>
          <w:rFonts w:hint="default" w:ascii="Calibri" w:hAnsi="Calibri" w:cs="Calibri"/>
        </w:rPr>
      </w:pPr>
      <w:r>
        <w:rPr>
          <w:rFonts w:hint="default" w:ascii="Calibri" w:hAnsi="Calibri" w:cs="Calibri"/>
        </w:rPr>
        <w:t>____________________________________________________________________________________________________</w:t>
      </w:r>
    </w:p>
    <w:p w14:paraId="0D8ACC86">
      <w:pPr>
        <w:rPr>
          <w:rFonts w:hint="default" w:ascii="Calibri" w:hAnsi="Calibri" w:cs="Calibri"/>
        </w:rPr>
      </w:pPr>
      <w:r>
        <w:rPr>
          <w:rFonts w:hint="default" w:ascii="Calibri" w:hAnsi="Calibri" w:cs="Calibri"/>
        </w:rPr>
        <w:br w:type="textWrapping"/>
      </w:r>
    </w:p>
    <w:p w14:paraId="0286AB6E">
      <w:pPr>
        <w:rPr>
          <w:rFonts w:hint="default" w:ascii="Calibri" w:hAnsi="Calibri" w:cs="Calibri"/>
        </w:rPr>
      </w:pPr>
      <w:r>
        <w:rPr>
          <w:rFonts w:hint="default" w:ascii="Calibri" w:hAnsi="Calibri" w:cs="Calibri"/>
          <w:b/>
          <w:bCs/>
          <w:rtl/>
        </w:rPr>
        <w:t>الاجراءات فى حالة فقد الكارت ؟</w:t>
      </w:r>
    </w:p>
    <w:p w14:paraId="01181A8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مواعيداستلام و  توصيل البطاقه العلاجيه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الاجراءات فى حالة فقد الكارت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فى حالة فقد الكارت يتم اصدار بدل فاقد من النقابة العامة بمبلغ </w:t>
      </w:r>
      <w:r>
        <w:rPr>
          <w:rFonts w:hint="default" w:ascii="Calibri" w:hAnsi="Calibri" w:cs="Calibri"/>
        </w:rPr>
        <w:t xml:space="preserve">20 </w:t>
      </w:r>
      <w:r>
        <w:rPr>
          <w:rFonts w:hint="default" w:ascii="Calibri" w:hAnsi="Calibri" w:cs="Calibri"/>
          <w:rtl/>
        </w:rPr>
        <w:t>جنيه  ويمكن تقديم طلب اعادة الاصدار من خلال النقابة الفرعية ويتم استلامه من النقابة العامة عن طريق مندوب النقابة الفرعية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19471641">
      <w:pPr>
        <w:rPr>
          <w:rFonts w:hint="default" w:ascii="Calibri" w:hAnsi="Calibri" w:cs="Calibri"/>
        </w:rPr>
      </w:pPr>
      <w:r>
        <w:rPr>
          <w:rFonts w:hint="default" w:ascii="Calibri" w:hAnsi="Calibri" w:cs="Calibri"/>
        </w:rPr>
        <w:t>____________________________________________________________________________________________________</w:t>
      </w:r>
    </w:p>
    <w:p w14:paraId="7D09CA7E">
      <w:pPr>
        <w:rPr>
          <w:rFonts w:hint="default" w:ascii="Calibri" w:hAnsi="Calibri" w:cs="Calibri"/>
        </w:rPr>
      </w:pPr>
      <w:r>
        <w:rPr>
          <w:rFonts w:hint="default" w:ascii="Calibri" w:hAnsi="Calibri" w:cs="Calibri"/>
        </w:rPr>
        <w:br w:type="textWrapping"/>
      </w:r>
    </w:p>
    <w:p w14:paraId="3B26B7F3">
      <w:pPr>
        <w:rPr>
          <w:rFonts w:hint="default" w:ascii="Calibri" w:hAnsi="Calibri" w:cs="Calibri"/>
        </w:rPr>
      </w:pPr>
      <w:r>
        <w:rPr>
          <w:rFonts w:hint="default" w:ascii="Calibri" w:hAnsi="Calibri" w:cs="Calibri"/>
          <w:b/>
          <w:bCs/>
          <w:rtl/>
        </w:rPr>
        <w:t>مدة صلاحية الكارت الذكى ؟</w:t>
      </w:r>
    </w:p>
    <w:p w14:paraId="5E96C47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مدة صلاحية الكارت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العميل يستفسر عن مدة صلاحية الكارت الذكى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يرجى العلم ان مدة صلاحية الكارت الذكى هى خمس سنوات منذ سنة اصداره سواء الصادر فى عام </w:t>
      </w:r>
      <w:r>
        <w:rPr>
          <w:rFonts w:hint="default" w:ascii="Calibri" w:hAnsi="Calibri" w:cs="Calibri"/>
        </w:rPr>
        <w:t xml:space="preserve">2021 </w:t>
      </w:r>
      <w:r>
        <w:rPr>
          <w:rFonts w:hint="default" w:ascii="Calibri" w:hAnsi="Calibri" w:cs="Calibri"/>
          <w:rtl/>
        </w:rPr>
        <w:t xml:space="preserve">او عام </w:t>
      </w:r>
      <w:r>
        <w:rPr>
          <w:rFonts w:hint="default" w:ascii="Calibri" w:hAnsi="Calibri" w:cs="Calibri"/>
        </w:rPr>
        <w:t>2022.</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721F154">
      <w:pPr>
        <w:rPr>
          <w:rFonts w:hint="default" w:ascii="Calibri" w:hAnsi="Calibri" w:cs="Calibri"/>
        </w:rPr>
      </w:pPr>
      <w:r>
        <w:rPr>
          <w:rFonts w:hint="default" w:ascii="Calibri" w:hAnsi="Calibri" w:cs="Calibri"/>
        </w:rPr>
        <w:t>____________________________________________________________________________________________________</w:t>
      </w:r>
    </w:p>
    <w:p w14:paraId="4076E167">
      <w:pPr>
        <w:rPr>
          <w:rFonts w:hint="default" w:ascii="Calibri" w:hAnsi="Calibri" w:cs="Calibri"/>
        </w:rPr>
      </w:pPr>
      <w:r>
        <w:rPr>
          <w:rFonts w:hint="default" w:ascii="Calibri" w:hAnsi="Calibri" w:cs="Calibri"/>
        </w:rPr>
        <w:br w:type="textWrapping"/>
      </w:r>
    </w:p>
    <w:p w14:paraId="79D94D36">
      <w:pPr>
        <w:rPr>
          <w:rFonts w:hint="default" w:ascii="Calibri" w:hAnsi="Calibri" w:cs="Calibri"/>
        </w:rPr>
      </w:pPr>
      <w:r>
        <w:rPr>
          <w:rFonts w:hint="default" w:ascii="Calibri" w:hAnsi="Calibri" w:cs="Calibri"/>
          <w:b/>
          <w:bCs/>
          <w:rtl/>
        </w:rPr>
        <w:t xml:space="preserve">استلام الدليل الورقى من النقابة لعام </w:t>
      </w:r>
      <w:r>
        <w:rPr>
          <w:rFonts w:hint="default" w:ascii="Calibri" w:hAnsi="Calibri" w:cs="Calibri"/>
          <w:b/>
        </w:rPr>
        <w:t xml:space="preserve">2023 </w:t>
      </w:r>
      <w:r>
        <w:rPr>
          <w:rFonts w:hint="default" w:ascii="Calibri" w:hAnsi="Calibri" w:cs="Calibri"/>
          <w:b/>
          <w:bCs/>
          <w:rtl/>
        </w:rPr>
        <w:t>؟</w:t>
      </w:r>
    </w:p>
    <w:p w14:paraId="6896AF8C">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استلام الدليل الورقى من النقابه لعام </w:t>
      </w:r>
      <w:r>
        <w:rPr>
          <w:rFonts w:hint="default" w:ascii="Calibri" w:hAnsi="Calibri" w:cs="Calibri"/>
        </w:rPr>
        <w:t xml:space="preserve">2023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استلام الدليل الورقى من النقابة لعام </w:t>
      </w:r>
      <w:r>
        <w:rPr>
          <w:rFonts w:hint="default" w:ascii="Calibri" w:hAnsi="Calibri" w:cs="Calibri"/>
        </w:rPr>
        <w:t>2023</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يرجى العلم بان الدليل الورقى غير متاح حاليا</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703EDC30">
      <w:pPr>
        <w:rPr>
          <w:rFonts w:hint="default" w:ascii="Calibri" w:hAnsi="Calibri" w:cs="Calibri"/>
        </w:rPr>
      </w:pPr>
      <w:r>
        <w:rPr>
          <w:rFonts w:hint="default" w:ascii="Calibri" w:hAnsi="Calibri" w:cs="Calibri"/>
        </w:rPr>
        <w:t>____________________________________________________________________________________________________</w:t>
      </w:r>
    </w:p>
    <w:p w14:paraId="061EDF11">
      <w:pPr>
        <w:rPr>
          <w:rFonts w:hint="default" w:ascii="Calibri" w:hAnsi="Calibri" w:cs="Calibri"/>
        </w:rPr>
      </w:pPr>
      <w:r>
        <w:rPr>
          <w:rFonts w:hint="default" w:ascii="Calibri" w:hAnsi="Calibri" w:cs="Calibri"/>
        </w:rPr>
        <w:br w:type="textWrapping"/>
      </w:r>
    </w:p>
    <w:p w14:paraId="5787D500">
      <w:pPr>
        <w:rPr>
          <w:rFonts w:hint="default" w:ascii="Calibri" w:hAnsi="Calibri" w:cs="Calibri"/>
        </w:rPr>
      </w:pPr>
      <w:r>
        <w:rPr>
          <w:rFonts w:hint="default" w:ascii="Calibri" w:hAnsi="Calibri" w:cs="Calibri"/>
          <w:b/>
          <w:bCs/>
          <w:rtl/>
        </w:rPr>
        <w:t>شركة الشحن ؟</w:t>
      </w:r>
    </w:p>
    <w:p w14:paraId="1446962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التواصل مع شركة الشحن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العميل يستفسر عن شركة الشحن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يتم التوصيل من خلال شركة التوصيل  </w:t>
      </w:r>
      <w:r>
        <w:rPr>
          <w:rFonts w:hint="default" w:ascii="Calibri" w:hAnsi="Calibri" w:cs="Calibri"/>
        </w:rPr>
        <w:t xml:space="preserve">ABS </w:t>
      </w:r>
      <w:r>
        <w:rPr>
          <w:rFonts w:hint="default" w:ascii="Calibri" w:hAnsi="Calibri" w:cs="Calibri"/>
          <w:rtl/>
        </w:rPr>
        <w:t xml:space="preserve">و فى حالة الرغبه فى التعديل للعنوان التوصيل او رقم الهاتف سوف يتم التواصل من قبل الشركه و امكانية التعديل معها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ورقم شركه </w:t>
      </w:r>
      <w:r>
        <w:rPr>
          <w:rFonts w:hint="default" w:ascii="Calibri" w:hAnsi="Calibri" w:cs="Calibri"/>
        </w:rPr>
        <w:t xml:space="preserve">ABS 16231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p>
    <w:p w14:paraId="5AEF3B8D">
      <w:pPr>
        <w:rPr>
          <w:rFonts w:hint="default" w:ascii="Calibri" w:hAnsi="Calibri" w:cs="Calibri"/>
        </w:rPr>
      </w:pPr>
      <w:r>
        <w:rPr>
          <w:rFonts w:hint="default" w:ascii="Calibri" w:hAnsi="Calibri" w:cs="Calibri"/>
        </w:rPr>
        <w:t>____________________________________________________________________________________________________</w:t>
      </w:r>
    </w:p>
    <w:p w14:paraId="6C4B8ED8">
      <w:pPr>
        <w:rPr>
          <w:rFonts w:hint="default" w:ascii="Calibri" w:hAnsi="Calibri" w:cs="Calibri"/>
        </w:rPr>
      </w:pPr>
      <w:r>
        <w:rPr>
          <w:rFonts w:hint="default" w:ascii="Calibri" w:hAnsi="Calibri" w:cs="Calibri"/>
        </w:rPr>
        <w:br w:type="textWrapping"/>
      </w:r>
    </w:p>
    <w:p w14:paraId="2806012B">
      <w:pPr>
        <w:rPr>
          <w:rFonts w:hint="default" w:ascii="Calibri" w:hAnsi="Calibri" w:cs="Calibri"/>
        </w:rPr>
      </w:pPr>
      <w:r>
        <w:rPr>
          <w:rFonts w:hint="default" w:ascii="Calibri" w:hAnsi="Calibri" w:cs="Calibri"/>
          <w:b/>
          <w:bCs/>
          <w:rtl/>
        </w:rPr>
        <w:t xml:space="preserve">ماهى نسبة مساهمة المشروع فى العمليات لعام </w:t>
      </w:r>
      <w:r>
        <w:rPr>
          <w:rFonts w:hint="default" w:ascii="Calibri" w:hAnsi="Calibri" w:cs="Calibri"/>
          <w:b/>
        </w:rPr>
        <w:t xml:space="preserve">2022 </w:t>
      </w:r>
      <w:r>
        <w:rPr>
          <w:rFonts w:hint="default" w:ascii="Calibri" w:hAnsi="Calibri" w:cs="Calibri"/>
          <w:b/>
          <w:bCs/>
          <w:rtl/>
        </w:rPr>
        <w:t>؟</w:t>
      </w:r>
    </w:p>
    <w:p w14:paraId="1A97B6DE">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ماهى نسبة مساهمة المشروع فى العمليات لعام </w:t>
      </w:r>
      <w:r>
        <w:rPr>
          <w:rFonts w:hint="default" w:ascii="Calibri" w:hAnsi="Calibri" w:cs="Calibri"/>
        </w:rPr>
        <w:t xml:space="preserve">2022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العمليات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18000 </w:t>
      </w:r>
      <w:r>
        <w:rPr>
          <w:rFonts w:hint="default" w:ascii="Calibri" w:hAnsi="Calibri" w:cs="Calibri"/>
          <w:rtl/>
        </w:rPr>
        <w:t xml:space="preserve">جنيه كحد اقصى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1- </w:t>
      </w:r>
      <w:r>
        <w:rPr>
          <w:rFonts w:hint="default" w:ascii="Calibri" w:hAnsi="Calibri" w:cs="Calibri"/>
          <w:rtl/>
        </w:rPr>
        <w:t xml:space="preserve">بالنسبه لمستشفيات لائحة أ </w:t>
      </w:r>
      <w:r>
        <w:rPr>
          <w:rFonts w:hint="default" w:ascii="Calibri" w:hAnsi="Calibri" w:cs="Calibri"/>
        </w:rPr>
        <w:t xml:space="preserve">\ </w:t>
      </w:r>
      <w:r>
        <w:rPr>
          <w:rFonts w:hint="default" w:ascii="Calibri" w:hAnsi="Calibri" w:cs="Calibri"/>
          <w:rtl/>
        </w:rPr>
        <w:t xml:space="preserve">ب </w:t>
      </w:r>
      <w:r>
        <w:rPr>
          <w:rFonts w:hint="default" w:ascii="Calibri" w:hAnsi="Calibri" w:cs="Calibri"/>
        </w:rPr>
        <w:t xml:space="preserve">\ </w:t>
      </w:r>
      <w:r>
        <w:rPr>
          <w:rFonts w:hint="default" w:ascii="Calibri" w:hAnsi="Calibri" w:cs="Calibri"/>
          <w:rtl/>
        </w:rPr>
        <w:t xml:space="preserve">ج نسبه المساهمه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تكون </w:t>
      </w:r>
      <w:r>
        <w:rPr>
          <w:rFonts w:hint="default" w:ascii="Calibri" w:hAnsi="Calibri" w:cs="Calibri"/>
        </w:rPr>
        <w:t>80% (  14400  )</w:t>
      </w:r>
      <w:r>
        <w:rPr>
          <w:rFonts w:hint="default" w:ascii="Calibri" w:hAnsi="Calibri" w:cs="Calibri"/>
          <w:rtl/>
        </w:rPr>
        <w:t xml:space="preserve">جنيه للمهندس و اسرته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وتكون  </w:t>
      </w:r>
      <w:r>
        <w:rPr>
          <w:rFonts w:hint="default" w:ascii="Calibri" w:hAnsi="Calibri" w:cs="Calibri"/>
        </w:rPr>
        <w:t xml:space="preserve">50% (  9000  ) </w:t>
      </w:r>
      <w:r>
        <w:rPr>
          <w:rFonts w:hint="default" w:ascii="Calibri" w:hAnsi="Calibri" w:cs="Calibri"/>
          <w:rtl/>
        </w:rPr>
        <w:t>جنيه للوالدين</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مستشفيات لائحه خاصة نسبة المساهمه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تكون </w:t>
      </w:r>
      <w:r>
        <w:rPr>
          <w:rFonts w:hint="default" w:ascii="Calibri" w:hAnsi="Calibri" w:cs="Calibri"/>
        </w:rPr>
        <w:t>60% (   10800  )</w:t>
      </w:r>
      <w:r>
        <w:rPr>
          <w:rFonts w:hint="default" w:ascii="Calibri" w:hAnsi="Calibri" w:cs="Calibri"/>
          <w:rtl/>
        </w:rPr>
        <w:t xml:space="preserve">جنيه للمهندس و اسرته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وتكون  </w:t>
      </w:r>
      <w:r>
        <w:rPr>
          <w:rFonts w:hint="default" w:ascii="Calibri" w:hAnsi="Calibri" w:cs="Calibri"/>
        </w:rPr>
        <w:t xml:space="preserve">30% (   5400   ) </w:t>
      </w:r>
      <w:r>
        <w:rPr>
          <w:rFonts w:hint="default" w:ascii="Calibri" w:hAnsi="Calibri" w:cs="Calibri"/>
          <w:rtl/>
        </w:rPr>
        <w:t>جنيه  للوالدين</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7B0524E">
      <w:pPr>
        <w:rPr>
          <w:rFonts w:hint="default" w:ascii="Calibri" w:hAnsi="Calibri" w:cs="Calibri"/>
        </w:rPr>
      </w:pPr>
      <w:r>
        <w:rPr>
          <w:rFonts w:hint="default" w:ascii="Calibri" w:hAnsi="Calibri" w:cs="Calibri"/>
        </w:rPr>
        <w:t>____________________________________________________________________________________________________</w:t>
      </w:r>
    </w:p>
    <w:p w14:paraId="603F6D81">
      <w:pPr>
        <w:rPr>
          <w:rFonts w:hint="default" w:ascii="Calibri" w:hAnsi="Calibri" w:cs="Calibri"/>
        </w:rPr>
      </w:pPr>
      <w:r>
        <w:rPr>
          <w:rFonts w:hint="default" w:ascii="Calibri" w:hAnsi="Calibri" w:cs="Calibri"/>
        </w:rPr>
        <w:br w:type="textWrapping"/>
      </w:r>
    </w:p>
    <w:p w14:paraId="5D5E996A">
      <w:pPr>
        <w:rPr>
          <w:rFonts w:hint="default" w:ascii="Calibri" w:hAnsi="Calibri" w:cs="Calibri"/>
        </w:rPr>
      </w:pPr>
      <w:r>
        <w:rPr>
          <w:rFonts w:hint="default" w:ascii="Calibri" w:hAnsi="Calibri" w:cs="Calibri"/>
          <w:b/>
          <w:bCs/>
          <w:rtl/>
        </w:rPr>
        <w:t>ما هي نسبة مساهمه النقابه في اتعاب الطبيب ؟</w:t>
      </w:r>
    </w:p>
    <w:p w14:paraId="64E4B2A0">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ما هي نسبة مساهمه النقابه في اتعاب الطبيب</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بالنسبة لاتعاب الطبيب المشروع بيساهم بنسبة </w:t>
      </w:r>
      <w:r>
        <w:rPr>
          <w:rFonts w:hint="default" w:ascii="Calibri" w:hAnsi="Calibri" w:cs="Calibri"/>
        </w:rPr>
        <w:t xml:space="preserve">80 % </w:t>
      </w:r>
      <w:r>
        <w:rPr>
          <w:rFonts w:hint="default" w:ascii="Calibri" w:hAnsi="Calibri" w:cs="Calibri"/>
          <w:rtl/>
        </w:rPr>
        <w:t xml:space="preserve">للمهندس واسرته و </w:t>
      </w:r>
      <w:r>
        <w:rPr>
          <w:rFonts w:hint="default" w:ascii="Calibri" w:hAnsi="Calibri" w:cs="Calibri"/>
        </w:rPr>
        <w:t xml:space="preserve">50 % </w:t>
      </w:r>
      <w:r>
        <w:rPr>
          <w:rFonts w:hint="default" w:ascii="Calibri" w:hAnsi="Calibri" w:cs="Calibri"/>
          <w:rtl/>
        </w:rPr>
        <w:t>للوالدين</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9473C3C">
      <w:pPr>
        <w:rPr>
          <w:rFonts w:hint="default" w:ascii="Calibri" w:hAnsi="Calibri" w:cs="Calibri"/>
        </w:rPr>
      </w:pPr>
      <w:r>
        <w:rPr>
          <w:rFonts w:hint="default" w:ascii="Calibri" w:hAnsi="Calibri" w:cs="Calibri"/>
        </w:rPr>
        <w:t>____________________________________________________________________________________________________</w:t>
      </w:r>
    </w:p>
    <w:p w14:paraId="0295FF27">
      <w:pPr>
        <w:rPr>
          <w:rFonts w:hint="default" w:ascii="Calibri" w:hAnsi="Calibri" w:cs="Calibri"/>
        </w:rPr>
      </w:pPr>
      <w:r>
        <w:rPr>
          <w:rFonts w:hint="default" w:ascii="Calibri" w:hAnsi="Calibri" w:cs="Calibri"/>
        </w:rPr>
        <w:br w:type="textWrapping"/>
      </w:r>
    </w:p>
    <w:p w14:paraId="3BC6C448">
      <w:pPr>
        <w:rPr>
          <w:rFonts w:hint="default" w:ascii="Calibri" w:hAnsi="Calibri" w:cs="Calibri"/>
        </w:rPr>
      </w:pPr>
      <w:r>
        <w:rPr>
          <w:rFonts w:hint="default" w:ascii="Calibri" w:hAnsi="Calibri" w:cs="Calibri"/>
          <w:b/>
          <w:bCs/>
          <w:rtl/>
        </w:rPr>
        <w:t>ماهى نسبة مساهمة المشروع بالحد الاقصى</w:t>
      </w:r>
      <w:r>
        <w:rPr>
          <w:rFonts w:hint="default" w:ascii="Calibri" w:hAnsi="Calibri" w:cs="Calibri"/>
          <w:b/>
        </w:rPr>
        <w:t xml:space="preserve">80% </w:t>
      </w:r>
      <w:r>
        <w:rPr>
          <w:rFonts w:hint="default" w:ascii="Calibri" w:hAnsi="Calibri" w:cs="Calibri"/>
          <w:b/>
          <w:bCs/>
          <w:rtl/>
        </w:rPr>
        <w:t xml:space="preserve">الى </w:t>
      </w:r>
      <w:r>
        <w:rPr>
          <w:rFonts w:hint="default" w:ascii="Calibri" w:hAnsi="Calibri" w:cs="Calibri"/>
          <w:b/>
        </w:rPr>
        <w:t xml:space="preserve">50% </w:t>
      </w:r>
      <w:r>
        <w:rPr>
          <w:rFonts w:hint="default" w:ascii="Calibri" w:hAnsi="Calibri" w:cs="Calibri"/>
          <w:b/>
          <w:bCs/>
          <w:rtl/>
        </w:rPr>
        <w:t>؟</w:t>
      </w:r>
    </w:p>
    <w:p w14:paraId="4BC0D1FA">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ماهى نسبة مساهمة المشروع بالحد الاقصى</w:t>
      </w:r>
      <w:r>
        <w:rPr>
          <w:rFonts w:hint="default" w:ascii="Calibri" w:hAnsi="Calibri" w:cs="Calibri"/>
        </w:rPr>
        <w:t xml:space="preserve">80% </w:t>
      </w:r>
      <w:r>
        <w:rPr>
          <w:rFonts w:hint="default" w:ascii="Calibri" w:hAnsi="Calibri" w:cs="Calibri"/>
          <w:rtl/>
        </w:rPr>
        <w:t xml:space="preserve">الى </w:t>
      </w:r>
      <w:r>
        <w:rPr>
          <w:rFonts w:hint="default" w:ascii="Calibri" w:hAnsi="Calibri" w:cs="Calibri"/>
        </w:rPr>
        <w:t>50%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يوجد عمليات شاملها لها نسبه </w:t>
      </w:r>
      <w:r>
        <w:rPr>
          <w:rFonts w:hint="default" w:ascii="Calibri" w:hAnsi="Calibri" w:cs="Calibri"/>
        </w:rPr>
        <w:t xml:space="preserve">80% </w:t>
      </w:r>
      <w:r>
        <w:rPr>
          <w:rFonts w:hint="default" w:ascii="Calibri" w:hAnsi="Calibri" w:cs="Calibri"/>
          <w:rtl/>
        </w:rPr>
        <w:t xml:space="preserve">للمهندس و آسرته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50% </w:t>
      </w:r>
      <w:r>
        <w:rPr>
          <w:rFonts w:hint="default" w:ascii="Calibri" w:hAnsi="Calibri" w:cs="Calibri"/>
          <w:rtl/>
        </w:rPr>
        <w:t xml:space="preserve">للوالدين من الفاتورة و لكن يوجد لها حد اقصي و هي </w:t>
      </w:r>
      <w:r>
        <w:rPr>
          <w:rFonts w:hint="default" w:ascii="Calibri" w:hAnsi="Calibri" w:cs="Calibri"/>
        </w:rPr>
        <w:t xml:space="preserve">( </w:t>
      </w:r>
      <w:r>
        <w:rPr>
          <w:rFonts w:hint="default" w:ascii="Calibri" w:hAnsi="Calibri" w:cs="Calibri"/>
          <w:rtl/>
        </w:rPr>
        <w:t xml:space="preserve">الحد الاقصى للعمليات الشامله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الحد الاقصى للعمليات الشامله  </w:t>
      </w:r>
      <w:r>
        <w:rPr>
          <w:rFonts w:hint="default" w:ascii="Calibri" w:hAnsi="Calibri" w:cs="Calibri"/>
        </w:rPr>
        <w:t xml:space="preserve">.... </w:t>
      </w:r>
      <w:r>
        <w:rPr>
          <w:rFonts w:hint="default" w:ascii="Calibri" w:hAnsi="Calibri" w:cs="Calibri"/>
          <w:rtl/>
        </w:rPr>
        <w:t xml:space="preserve">اضغط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FF32C1A">
      <w:pPr>
        <w:rPr>
          <w:rFonts w:hint="default" w:ascii="Calibri" w:hAnsi="Calibri" w:cs="Calibri"/>
        </w:rPr>
      </w:pPr>
      <w:r>
        <w:rPr>
          <w:rFonts w:hint="default" w:ascii="Calibri" w:hAnsi="Calibri" w:cs="Calibri"/>
        </w:rPr>
        <w:t>____________________________________________________________________________________________________</w:t>
      </w:r>
    </w:p>
    <w:p w14:paraId="6BF69463">
      <w:pPr>
        <w:rPr>
          <w:rFonts w:hint="default" w:ascii="Calibri" w:hAnsi="Calibri" w:cs="Calibri"/>
        </w:rPr>
      </w:pPr>
      <w:r>
        <w:rPr>
          <w:rFonts w:hint="default" w:ascii="Calibri" w:hAnsi="Calibri" w:cs="Calibri"/>
        </w:rPr>
        <w:br w:type="textWrapping"/>
      </w:r>
    </w:p>
    <w:p w14:paraId="4C88D133">
      <w:pPr>
        <w:rPr>
          <w:rFonts w:hint="default" w:ascii="Calibri" w:hAnsi="Calibri" w:cs="Calibri"/>
        </w:rPr>
      </w:pPr>
      <w:r>
        <w:rPr>
          <w:rFonts w:hint="default" w:ascii="Calibri" w:hAnsi="Calibri" w:cs="Calibri"/>
          <w:b/>
          <w:bCs/>
          <w:rtl/>
        </w:rPr>
        <w:t>ماهى نسبة مساهمة المشروع بالحد الاقصى</w:t>
      </w:r>
      <w:r>
        <w:rPr>
          <w:rFonts w:hint="default" w:ascii="Calibri" w:hAnsi="Calibri" w:cs="Calibri"/>
          <w:b/>
        </w:rPr>
        <w:t xml:space="preserve">50% </w:t>
      </w:r>
      <w:r>
        <w:rPr>
          <w:rFonts w:hint="default" w:ascii="Calibri" w:hAnsi="Calibri" w:cs="Calibri"/>
          <w:b/>
          <w:bCs/>
          <w:rtl/>
        </w:rPr>
        <w:t xml:space="preserve">الى </w:t>
      </w:r>
      <w:r>
        <w:rPr>
          <w:rFonts w:hint="default" w:ascii="Calibri" w:hAnsi="Calibri" w:cs="Calibri"/>
          <w:b/>
        </w:rPr>
        <w:t xml:space="preserve">40% </w:t>
      </w:r>
      <w:r>
        <w:rPr>
          <w:rFonts w:hint="default" w:ascii="Calibri" w:hAnsi="Calibri" w:cs="Calibri"/>
          <w:b/>
          <w:bCs/>
          <w:rtl/>
        </w:rPr>
        <w:t>؟</w:t>
      </w:r>
    </w:p>
    <w:p w14:paraId="2584473F">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ماهى نسبة مساهمة المشروع بالحد الاقصى</w:t>
      </w:r>
      <w:r>
        <w:rPr>
          <w:rFonts w:hint="default" w:ascii="Calibri" w:hAnsi="Calibri" w:cs="Calibri"/>
        </w:rPr>
        <w:t xml:space="preserve">50% </w:t>
      </w:r>
      <w:r>
        <w:rPr>
          <w:rFonts w:hint="default" w:ascii="Calibri" w:hAnsi="Calibri" w:cs="Calibri"/>
          <w:rtl/>
        </w:rPr>
        <w:t xml:space="preserve">الى </w:t>
      </w:r>
      <w:r>
        <w:rPr>
          <w:rFonts w:hint="default" w:ascii="Calibri" w:hAnsi="Calibri" w:cs="Calibri"/>
        </w:rPr>
        <w:t xml:space="preserve">40%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خدمات يتم المساهمة بنسبة </w:t>
      </w:r>
      <w:r>
        <w:rPr>
          <w:rFonts w:hint="default" w:ascii="Calibri" w:hAnsi="Calibri" w:cs="Calibri"/>
        </w:rPr>
        <w:t xml:space="preserve">50% </w:t>
      </w:r>
      <w:r>
        <w:rPr>
          <w:rFonts w:hint="default" w:ascii="Calibri" w:hAnsi="Calibri" w:cs="Calibri"/>
          <w:rtl/>
        </w:rPr>
        <w:t xml:space="preserve">من الفاتورة </w:t>
      </w:r>
      <w:r>
        <w:rPr>
          <w:rFonts w:hint="default" w:ascii="Calibri" w:hAnsi="Calibri" w:cs="Calibri"/>
        </w:rPr>
        <w:t>"</w:t>
      </w:r>
      <w:r>
        <w:rPr>
          <w:rFonts w:hint="default" w:ascii="Calibri" w:hAnsi="Calibri" w:cs="Calibri"/>
          <w:rtl/>
        </w:rPr>
        <w:t>للمهندس والزوجة والابناء</w:t>
      </w:r>
      <w:r>
        <w:rPr>
          <w:rFonts w:hint="default" w:ascii="Calibri" w:hAnsi="Calibri" w:cs="Calibri"/>
        </w:rPr>
        <w:t xml:space="preserve">" – </w:t>
      </w:r>
      <w:r>
        <w:rPr>
          <w:rFonts w:hint="default" w:ascii="Calibri" w:hAnsi="Calibri" w:cs="Calibri"/>
          <w:rtl/>
        </w:rPr>
        <w:t xml:space="preserve">ونسبة </w:t>
      </w:r>
      <w:r>
        <w:rPr>
          <w:rFonts w:hint="default" w:ascii="Calibri" w:hAnsi="Calibri" w:cs="Calibri"/>
        </w:rPr>
        <w:t xml:space="preserve">40% </w:t>
      </w:r>
      <w:r>
        <w:rPr>
          <w:rFonts w:hint="default" w:ascii="Calibri" w:hAnsi="Calibri" w:cs="Calibri"/>
          <w:rtl/>
        </w:rPr>
        <w:t xml:space="preserve">من الفاتورة </w:t>
      </w:r>
      <w:r>
        <w:rPr>
          <w:rFonts w:hint="default" w:ascii="Calibri" w:hAnsi="Calibri" w:cs="Calibri"/>
        </w:rPr>
        <w:t>"</w:t>
      </w:r>
      <w:r>
        <w:rPr>
          <w:rFonts w:hint="default" w:ascii="Calibri" w:hAnsi="Calibri" w:cs="Calibri"/>
          <w:rtl/>
        </w:rPr>
        <w:t>للوالدين</w:t>
      </w:r>
      <w:r>
        <w:rPr>
          <w:rFonts w:hint="default" w:ascii="Calibri" w:hAnsi="Calibri" w:cs="Calibri"/>
        </w:rPr>
        <w:t>" –</w:t>
      </w:r>
      <w:r>
        <w:rPr>
          <w:rFonts w:hint="default" w:ascii="Calibri" w:hAnsi="Calibri" w:cs="Calibri"/>
          <w:rtl/>
        </w:rPr>
        <w:t>بحد أقصى المبالغ الاتية</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الحد الاقصى للعمليات الشامله </w:t>
      </w:r>
      <w:r>
        <w:rPr>
          <w:rFonts w:hint="default" w:ascii="Calibri" w:hAnsi="Calibri" w:cs="Calibri"/>
        </w:rPr>
        <w:t xml:space="preserve">.... </w:t>
      </w:r>
      <w:r>
        <w:rPr>
          <w:rFonts w:hint="default" w:ascii="Calibri" w:hAnsi="Calibri" w:cs="Calibri"/>
          <w:rtl/>
        </w:rPr>
        <w:t>اضغط هنا</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C86498C">
      <w:pPr>
        <w:rPr>
          <w:rFonts w:hint="default" w:ascii="Calibri" w:hAnsi="Calibri" w:cs="Calibri"/>
        </w:rPr>
      </w:pPr>
      <w:r>
        <w:rPr>
          <w:rFonts w:hint="default" w:ascii="Calibri" w:hAnsi="Calibri" w:cs="Calibri"/>
        </w:rPr>
        <w:t>____________________________________________________________________________________________________</w:t>
      </w:r>
    </w:p>
    <w:p w14:paraId="35F5D547">
      <w:pPr>
        <w:rPr>
          <w:rFonts w:hint="default" w:ascii="Calibri" w:hAnsi="Calibri" w:cs="Calibri"/>
        </w:rPr>
      </w:pPr>
      <w:r>
        <w:rPr>
          <w:rFonts w:hint="default" w:ascii="Calibri" w:hAnsi="Calibri" w:cs="Calibri"/>
        </w:rPr>
        <w:br w:type="textWrapping"/>
      </w:r>
    </w:p>
    <w:p w14:paraId="50E2C49A">
      <w:pPr>
        <w:rPr>
          <w:rFonts w:hint="default" w:ascii="Calibri" w:hAnsi="Calibri" w:cs="Calibri"/>
        </w:rPr>
      </w:pPr>
      <w:r>
        <w:rPr>
          <w:rFonts w:hint="default" w:ascii="Calibri" w:hAnsi="Calibri" w:cs="Calibri"/>
          <w:b/>
          <w:bCs/>
          <w:rtl/>
        </w:rPr>
        <w:t>ماهى نسبة مساهمة المشروع بكورونا ؟</w:t>
      </w:r>
    </w:p>
    <w:p w14:paraId="30237D6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ماهى نسبة مساهمة المشروع بكورونا</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يتم ابلاغه بمساهمه النقابه في الكورونا وهو الاتي</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دخول الحجر بدون رعاية</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مستشفيات لائحة عامة أ ، ب ، ج ، د</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5000+18000 </w:t>
      </w:r>
      <w:r>
        <w:rPr>
          <w:rFonts w:hint="default" w:ascii="Calibri" w:hAnsi="Calibri" w:cs="Calibri"/>
          <w:rtl/>
        </w:rPr>
        <w:t xml:space="preserve">إضافية بنسبة </w:t>
      </w:r>
      <w:r>
        <w:rPr>
          <w:rFonts w:hint="default" w:ascii="Calibri" w:hAnsi="Calibri" w:cs="Calibri"/>
        </w:rPr>
        <w:t xml:space="preserve">80% </w:t>
      </w:r>
      <w:r>
        <w:rPr>
          <w:rFonts w:hint="default" w:ascii="Calibri" w:hAnsi="Calibri" w:cs="Calibri"/>
          <w:rtl/>
        </w:rPr>
        <w:t xml:space="preserve">للمهندس وأسرته ــ </w:t>
      </w:r>
      <w:r>
        <w:rPr>
          <w:rFonts w:hint="default" w:ascii="Calibri" w:hAnsi="Calibri" w:cs="Calibri"/>
        </w:rPr>
        <w:t xml:space="preserve">50% </w:t>
      </w:r>
      <w:r>
        <w:rPr>
          <w:rFonts w:hint="default" w:ascii="Calibri" w:hAnsi="Calibri" w:cs="Calibri"/>
          <w:rtl/>
        </w:rPr>
        <w:t>للوالدين</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مستشفيات لائحة خاصة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5000+18000 </w:t>
      </w:r>
      <w:r>
        <w:rPr>
          <w:rFonts w:hint="default" w:ascii="Calibri" w:hAnsi="Calibri" w:cs="Calibri"/>
          <w:rtl/>
        </w:rPr>
        <w:t xml:space="preserve">إضافية بنسبة </w:t>
      </w:r>
      <w:r>
        <w:rPr>
          <w:rFonts w:hint="default" w:ascii="Calibri" w:hAnsi="Calibri" w:cs="Calibri"/>
        </w:rPr>
        <w:t xml:space="preserve">60% </w:t>
      </w:r>
      <w:r>
        <w:rPr>
          <w:rFonts w:hint="default" w:ascii="Calibri" w:hAnsi="Calibri" w:cs="Calibri"/>
          <w:rtl/>
        </w:rPr>
        <w:t xml:space="preserve">للمهندس وأسرته </w:t>
      </w:r>
      <w:r>
        <w:rPr>
          <w:rFonts w:hint="default" w:ascii="Calibri" w:hAnsi="Calibri" w:cs="Calibri"/>
        </w:rPr>
        <w:t xml:space="preserve">- 30% </w:t>
      </w:r>
      <w:r>
        <w:rPr>
          <w:rFonts w:hint="default" w:ascii="Calibri" w:hAnsi="Calibri" w:cs="Calibri"/>
          <w:rtl/>
        </w:rPr>
        <w:t xml:space="preserve">للوالدين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دخول الحجر مع رعاية مركزة</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مستشفيات لائحة عامة أ ، ب ، ج ، د</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10000+18000 +5000 </w:t>
      </w:r>
      <w:r>
        <w:rPr>
          <w:rFonts w:hint="default" w:ascii="Calibri" w:hAnsi="Calibri" w:cs="Calibri"/>
          <w:rtl/>
        </w:rPr>
        <w:t xml:space="preserve">اضافيه بنسبه </w:t>
      </w:r>
      <w:r>
        <w:rPr>
          <w:rFonts w:hint="default" w:ascii="Calibri" w:hAnsi="Calibri" w:cs="Calibri"/>
        </w:rPr>
        <w:t xml:space="preserve">80% </w:t>
      </w:r>
      <w:r>
        <w:rPr>
          <w:rFonts w:hint="default" w:ascii="Calibri" w:hAnsi="Calibri" w:cs="Calibri"/>
          <w:rtl/>
        </w:rPr>
        <w:t xml:space="preserve">للمهندس واسرته </w:t>
      </w:r>
      <w:r>
        <w:rPr>
          <w:rFonts w:hint="default" w:ascii="Calibri" w:hAnsi="Calibri" w:cs="Calibri"/>
        </w:rPr>
        <w:t xml:space="preserve">-50% </w:t>
      </w:r>
      <w:r>
        <w:rPr>
          <w:rFonts w:hint="default" w:ascii="Calibri" w:hAnsi="Calibri" w:cs="Calibri"/>
          <w:rtl/>
        </w:rPr>
        <w:t xml:space="preserve">للوالدين </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مستشفيات لائحة خاصة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18000+10000+5000 </w:t>
      </w:r>
      <w:r>
        <w:rPr>
          <w:rFonts w:hint="default" w:ascii="Calibri" w:hAnsi="Calibri" w:cs="Calibri"/>
          <w:rtl/>
        </w:rPr>
        <w:t xml:space="preserve">اضافيه بنسبه </w:t>
      </w:r>
      <w:r>
        <w:rPr>
          <w:rFonts w:hint="default" w:ascii="Calibri" w:hAnsi="Calibri" w:cs="Calibri"/>
        </w:rPr>
        <w:t xml:space="preserve">60% </w:t>
      </w:r>
      <w:r>
        <w:rPr>
          <w:rFonts w:hint="default" w:ascii="Calibri" w:hAnsi="Calibri" w:cs="Calibri"/>
          <w:rtl/>
        </w:rPr>
        <w:t>للمهندس واسرته</w:t>
      </w:r>
      <w:r>
        <w:rPr>
          <w:rFonts w:hint="default" w:ascii="Calibri" w:hAnsi="Calibri" w:cs="Calibri"/>
        </w:rPr>
        <w:t xml:space="preserve">-30% </w:t>
      </w:r>
      <w:r>
        <w:rPr>
          <w:rFonts w:hint="default" w:ascii="Calibri" w:hAnsi="Calibri" w:cs="Calibri"/>
          <w:rtl/>
        </w:rPr>
        <w:t xml:space="preserve">للوالدين </w:t>
      </w:r>
      <w:r>
        <w:rPr>
          <w:rFonts w:hint="default" w:ascii="Calibri" w:hAnsi="Calibri" w:cs="Calibri"/>
        </w:rPr>
        <w:br w:type="textWrapping"/>
      </w:r>
      <w:r>
        <w:rPr>
          <w:rFonts w:hint="default" w:ascii="Calibri" w:hAnsi="Calibri" w:cs="Calibri"/>
        </w:rPr>
        <w:br w:type="textWrapping"/>
      </w:r>
      <w:r>
        <w:rPr>
          <w:rFonts w:hint="default" w:ascii="Calibri" w:hAnsi="Calibri" w:cs="Calibri"/>
        </w:rPr>
        <w:t>*</w:t>
      </w:r>
      <w:r>
        <w:rPr>
          <w:rFonts w:hint="default" w:ascii="Calibri" w:hAnsi="Calibri" w:cs="Calibri"/>
          <w:rtl/>
        </w:rPr>
        <w:t xml:space="preserve">لايشترط ان تكون المستشفي متعاقده مع النقابه للاستفادة بنسبه المساهمه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02290DC">
      <w:pPr>
        <w:rPr>
          <w:rFonts w:hint="default" w:ascii="Calibri" w:hAnsi="Calibri" w:cs="Calibri"/>
        </w:rPr>
      </w:pPr>
      <w:r>
        <w:rPr>
          <w:rFonts w:hint="default" w:ascii="Calibri" w:hAnsi="Calibri" w:cs="Calibri"/>
        </w:rPr>
        <w:t>____________________________________________________________________________________________________</w:t>
      </w:r>
    </w:p>
    <w:p w14:paraId="20B68831">
      <w:pPr>
        <w:rPr>
          <w:rFonts w:hint="default" w:ascii="Calibri" w:hAnsi="Calibri" w:cs="Calibri"/>
        </w:rPr>
      </w:pPr>
      <w:r>
        <w:rPr>
          <w:rFonts w:hint="default" w:ascii="Calibri" w:hAnsi="Calibri" w:cs="Calibri"/>
        </w:rPr>
        <w:br w:type="textWrapping"/>
      </w:r>
    </w:p>
    <w:p w14:paraId="356CA5A7">
      <w:pPr>
        <w:rPr>
          <w:rFonts w:hint="default" w:ascii="Calibri" w:hAnsi="Calibri" w:cs="Calibri"/>
        </w:rPr>
      </w:pPr>
      <w:r>
        <w:rPr>
          <w:rFonts w:hint="default" w:ascii="Calibri" w:hAnsi="Calibri" w:cs="Calibri"/>
          <w:b/>
          <w:bCs/>
          <w:rtl/>
        </w:rPr>
        <w:t xml:space="preserve">ما هي نسبه مساهمه النقابه بالطؤاري والعيادات الخارجية مثال </w:t>
      </w:r>
      <w:r>
        <w:rPr>
          <w:rFonts w:hint="default" w:ascii="Calibri" w:hAnsi="Calibri" w:cs="Calibri"/>
          <w:b/>
        </w:rPr>
        <w:t>(</w:t>
      </w:r>
      <w:r>
        <w:rPr>
          <w:rFonts w:hint="default" w:ascii="Calibri" w:hAnsi="Calibri" w:cs="Calibri"/>
          <w:b/>
          <w:bCs/>
          <w:rtl/>
        </w:rPr>
        <w:t>ازالة ظفر</w:t>
      </w:r>
      <w:r>
        <w:rPr>
          <w:rFonts w:hint="default" w:ascii="Calibri" w:hAnsi="Calibri" w:cs="Calibri"/>
          <w:b/>
        </w:rPr>
        <w:t>-</w:t>
      </w:r>
      <w:r>
        <w:rPr>
          <w:rFonts w:hint="default" w:ascii="Calibri" w:hAnsi="Calibri" w:cs="Calibri"/>
          <w:b/>
          <w:bCs/>
          <w:rtl/>
        </w:rPr>
        <w:t>غرز</w:t>
      </w:r>
      <w:r>
        <w:rPr>
          <w:rFonts w:hint="default" w:ascii="Calibri" w:hAnsi="Calibri" w:cs="Calibri"/>
          <w:b/>
        </w:rPr>
        <w:t>-</w:t>
      </w:r>
      <w:r>
        <w:rPr>
          <w:rFonts w:hint="default" w:ascii="Calibri" w:hAnsi="Calibri" w:cs="Calibri"/>
          <w:b/>
          <w:bCs/>
          <w:rtl/>
        </w:rPr>
        <w:t>جبيرة</w:t>
      </w:r>
      <w:r>
        <w:rPr>
          <w:rFonts w:hint="default" w:ascii="Calibri" w:hAnsi="Calibri" w:cs="Calibri"/>
          <w:b/>
        </w:rPr>
        <w:t xml:space="preserve">) </w:t>
      </w:r>
      <w:r>
        <w:rPr>
          <w:rFonts w:hint="default" w:ascii="Calibri" w:hAnsi="Calibri" w:cs="Calibri"/>
          <w:b/>
          <w:bCs/>
          <w:rtl/>
        </w:rPr>
        <w:t>؟</w:t>
      </w:r>
    </w:p>
    <w:p w14:paraId="6ADB1DAE">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 هي نسبه مساهمه النقابه بالطؤاري والعيادات الخارجية مثال </w:t>
      </w:r>
      <w:r>
        <w:rPr>
          <w:rFonts w:hint="default" w:ascii="Calibri" w:hAnsi="Calibri" w:cs="Calibri"/>
        </w:rPr>
        <w:t>(</w:t>
      </w:r>
      <w:r>
        <w:rPr>
          <w:rFonts w:hint="default" w:ascii="Calibri" w:hAnsi="Calibri" w:cs="Calibri"/>
          <w:rtl/>
        </w:rPr>
        <w:t>ازالة ظفر</w:t>
      </w:r>
      <w:r>
        <w:rPr>
          <w:rFonts w:hint="default" w:ascii="Calibri" w:hAnsi="Calibri" w:cs="Calibri"/>
        </w:rPr>
        <w:t>-</w:t>
      </w:r>
      <w:r>
        <w:rPr>
          <w:rFonts w:hint="default" w:ascii="Calibri" w:hAnsi="Calibri" w:cs="Calibri"/>
          <w:rtl/>
        </w:rPr>
        <w:t>غرز</w:t>
      </w:r>
      <w:r>
        <w:rPr>
          <w:rFonts w:hint="default" w:ascii="Calibri" w:hAnsi="Calibri" w:cs="Calibri"/>
        </w:rPr>
        <w:t>-</w:t>
      </w:r>
      <w:r>
        <w:rPr>
          <w:rFonts w:hint="default" w:ascii="Calibri" w:hAnsi="Calibri" w:cs="Calibri"/>
          <w:rtl/>
        </w:rPr>
        <w:t>جبيرة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بالنسبة للعيادات الخارجى والطورائ تكون نسبة المساهمة </w:t>
      </w:r>
      <w:r>
        <w:rPr>
          <w:rFonts w:hint="default" w:ascii="Calibri" w:hAnsi="Calibri" w:cs="Calibri"/>
        </w:rPr>
        <w:t xml:space="preserve">50 % </w:t>
      </w:r>
      <w:r>
        <w:rPr>
          <w:rFonts w:hint="default" w:ascii="Calibri" w:hAnsi="Calibri" w:cs="Calibri"/>
          <w:rtl/>
        </w:rPr>
        <w:t xml:space="preserve">بالنسبة للمهندس واسرته و </w:t>
      </w:r>
      <w:r>
        <w:rPr>
          <w:rFonts w:hint="default" w:ascii="Calibri" w:hAnsi="Calibri" w:cs="Calibri"/>
        </w:rPr>
        <w:t xml:space="preserve">40 % </w:t>
      </w:r>
      <w:r>
        <w:rPr>
          <w:rFonts w:hint="default" w:ascii="Calibri" w:hAnsi="Calibri" w:cs="Calibri"/>
          <w:rtl/>
        </w:rPr>
        <w:t xml:space="preserve">للوالدين </w:t>
      </w:r>
      <w:r>
        <w:rPr>
          <w:rFonts w:hint="default" w:ascii="Calibri" w:hAnsi="Calibri" w:cs="Calibri"/>
        </w:rPr>
        <w:t xml:space="preserve">( </w:t>
      </w:r>
      <w:r>
        <w:rPr>
          <w:rFonts w:hint="default" w:ascii="Calibri" w:hAnsi="Calibri" w:cs="Calibri"/>
          <w:rtl/>
        </w:rPr>
        <w:t>مع مراعاه ان هذه النسبة ثابتة فى حالة ان المستشفى لائحة خاصة او أ</w:t>
      </w:r>
      <w:r>
        <w:rPr>
          <w:rFonts w:hint="default" w:ascii="Calibri" w:hAnsi="Calibri" w:cs="Calibri"/>
        </w:rPr>
        <w:t>-</w:t>
      </w:r>
      <w:r>
        <w:rPr>
          <w:rFonts w:hint="default" w:ascii="Calibri" w:hAnsi="Calibri" w:cs="Calibri"/>
          <w:rtl/>
        </w:rPr>
        <w:t>ب</w:t>
      </w:r>
      <w:r>
        <w:rPr>
          <w:rFonts w:hint="default" w:ascii="Calibri" w:hAnsi="Calibri" w:cs="Calibri"/>
        </w:rPr>
        <w:t>-</w:t>
      </w:r>
      <w:r>
        <w:rPr>
          <w:rFonts w:hint="default" w:ascii="Calibri" w:hAnsi="Calibri" w:cs="Calibri"/>
          <w:rtl/>
        </w:rPr>
        <w:t xml:space="preserve">ج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CEB19C4">
      <w:pPr>
        <w:rPr>
          <w:rFonts w:hint="default" w:ascii="Calibri" w:hAnsi="Calibri" w:cs="Calibri"/>
        </w:rPr>
      </w:pPr>
      <w:r>
        <w:rPr>
          <w:rFonts w:hint="default" w:ascii="Calibri" w:hAnsi="Calibri" w:cs="Calibri"/>
        </w:rPr>
        <w:t>____________________________________________________________________________________________________</w:t>
      </w:r>
    </w:p>
    <w:p w14:paraId="05DC9C0D">
      <w:pPr>
        <w:rPr>
          <w:rFonts w:hint="default" w:ascii="Calibri" w:hAnsi="Calibri" w:cs="Calibri"/>
        </w:rPr>
      </w:pPr>
      <w:r>
        <w:rPr>
          <w:rFonts w:hint="default" w:ascii="Calibri" w:hAnsi="Calibri" w:cs="Calibri"/>
        </w:rPr>
        <w:br w:type="textWrapping"/>
      </w:r>
    </w:p>
    <w:p w14:paraId="073F081D">
      <w:pPr>
        <w:rPr>
          <w:rFonts w:hint="default" w:ascii="Calibri" w:hAnsi="Calibri" w:cs="Calibri"/>
        </w:rPr>
      </w:pPr>
      <w:r>
        <w:rPr>
          <w:rFonts w:hint="default" w:ascii="Calibri" w:hAnsi="Calibri" w:cs="Calibri"/>
          <w:b/>
          <w:bCs/>
          <w:rtl/>
        </w:rPr>
        <w:t>نسبه مساهمه النقابه في الادوية الخاصه بالفشل الكلوي والكبدي ؟</w:t>
      </w:r>
    </w:p>
    <w:p w14:paraId="2613291A">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نسبه مساهمه النقابه في الادوية الخاصه بالفشل الكلوي والكبدي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يرجى العلم بان نسبة المساهمة الخاصة بادوية الفشل الكبدى والكلوى هى </w:t>
      </w:r>
      <w:r>
        <w:rPr>
          <w:rFonts w:hint="default" w:ascii="Calibri" w:hAnsi="Calibri" w:cs="Calibri"/>
        </w:rPr>
        <w:t xml:space="preserve">50% </w:t>
      </w:r>
      <w:r>
        <w:rPr>
          <w:rFonts w:hint="default" w:ascii="Calibri" w:hAnsi="Calibri" w:cs="Calibri"/>
          <w:rtl/>
        </w:rPr>
        <w:t xml:space="preserve">للمهندس واسرته و </w:t>
      </w:r>
      <w:r>
        <w:rPr>
          <w:rFonts w:hint="default" w:ascii="Calibri" w:hAnsi="Calibri" w:cs="Calibri"/>
        </w:rPr>
        <w:t xml:space="preserve">40% </w:t>
      </w:r>
      <w:r>
        <w:rPr>
          <w:rFonts w:hint="default" w:ascii="Calibri" w:hAnsi="Calibri" w:cs="Calibri"/>
          <w:rtl/>
        </w:rPr>
        <w:t>للوالدين ولكن هنا يتم الاسترداد فقط ولا يوجد موافقة بمعنى ان المهندس يقوم بدفع الفاتورة كاملة ثم يسترد من النقابة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يرجى العلم بان نسبة المساهمة الخاصة بالمحاليل ايا كان نوع المحلول هى </w:t>
      </w:r>
      <w:r>
        <w:rPr>
          <w:rFonts w:hint="default" w:ascii="Calibri" w:hAnsi="Calibri" w:cs="Calibri"/>
        </w:rPr>
        <w:t xml:space="preserve">50% </w:t>
      </w:r>
      <w:r>
        <w:rPr>
          <w:rFonts w:hint="default" w:ascii="Calibri" w:hAnsi="Calibri" w:cs="Calibri"/>
          <w:rtl/>
        </w:rPr>
        <w:t xml:space="preserve">للمهندس واسرته و </w:t>
      </w:r>
      <w:r>
        <w:rPr>
          <w:rFonts w:hint="default" w:ascii="Calibri" w:hAnsi="Calibri" w:cs="Calibri"/>
        </w:rPr>
        <w:t xml:space="preserve">40% </w:t>
      </w:r>
      <w:r>
        <w:rPr>
          <w:rFonts w:hint="default" w:ascii="Calibri" w:hAnsi="Calibri" w:cs="Calibri"/>
          <w:rtl/>
        </w:rPr>
        <w:t>للوالدين ولكن هنا يتم الاسترداد فقط ولا يوجد موافقة بمعنى ان المهندس يقوم بدفع الفاتورة كاملة ثم يسترد من النقابة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 </w:t>
      </w:r>
      <w:r>
        <w:rPr>
          <w:rFonts w:hint="default" w:ascii="Calibri" w:hAnsi="Calibri" w:cs="Calibri"/>
          <w:rtl/>
        </w:rPr>
        <w:t xml:space="preserve">ويمكن ابلاغ المهندس بالحصول على العلاج عن طريق فيزيتا حتى يستفيد بنسبة الخصم </w:t>
      </w:r>
      <w:r>
        <w:rPr>
          <w:rFonts w:hint="default" w:ascii="Calibri" w:hAnsi="Calibri" w:cs="Calibri"/>
        </w:rPr>
        <w:t xml:space="preserve">20% </w:t>
      </w:r>
      <w:r>
        <w:rPr>
          <w:rFonts w:hint="default" w:ascii="Calibri" w:hAnsi="Calibri" w:cs="Calibri"/>
          <w:rtl/>
        </w:rPr>
        <w:t xml:space="preserve">مثال </w:t>
      </w:r>
      <w:r>
        <w:rPr>
          <w:rFonts w:hint="default" w:ascii="Calibri" w:hAnsi="Calibri" w:cs="Calibri"/>
        </w:rPr>
        <w:t>(</w:t>
      </w:r>
      <w:r>
        <w:rPr>
          <w:rFonts w:hint="default" w:ascii="Calibri" w:hAnsi="Calibri" w:cs="Calibri"/>
          <w:rtl/>
        </w:rPr>
        <w:t xml:space="preserve">لو الدواء ب </w:t>
      </w:r>
      <w:r>
        <w:rPr>
          <w:rFonts w:hint="default" w:ascii="Calibri" w:hAnsi="Calibri" w:cs="Calibri"/>
        </w:rPr>
        <w:t xml:space="preserve">1000 </w:t>
      </w:r>
      <w:r>
        <w:rPr>
          <w:rFonts w:hint="default" w:ascii="Calibri" w:hAnsi="Calibri" w:cs="Calibri"/>
          <w:rtl/>
        </w:rPr>
        <w:t xml:space="preserve">جنيهآ فلو جابة من فيزيتا هيجيبة ب </w:t>
      </w:r>
      <w:r>
        <w:rPr>
          <w:rFonts w:hint="default" w:ascii="Calibri" w:hAnsi="Calibri" w:cs="Calibri"/>
        </w:rPr>
        <w:t xml:space="preserve">800 </w:t>
      </w:r>
      <w:r>
        <w:rPr>
          <w:rFonts w:hint="default" w:ascii="Calibri" w:hAnsi="Calibri" w:cs="Calibri"/>
          <w:rtl/>
        </w:rPr>
        <w:t xml:space="preserve">جنيها  يعني هيدفع </w:t>
      </w:r>
      <w:r>
        <w:rPr>
          <w:rFonts w:hint="default" w:ascii="Calibri" w:hAnsi="Calibri" w:cs="Calibri"/>
        </w:rPr>
        <w:t xml:space="preserve">400 </w:t>
      </w:r>
      <w:r>
        <w:rPr>
          <w:rFonts w:hint="default" w:ascii="Calibri" w:hAnsi="Calibri" w:cs="Calibri"/>
          <w:rtl/>
        </w:rPr>
        <w:t xml:space="preserve">وهيسترد </w:t>
      </w:r>
      <w:r>
        <w:rPr>
          <w:rFonts w:hint="default" w:ascii="Calibri" w:hAnsi="Calibri" w:cs="Calibri"/>
        </w:rPr>
        <w:t xml:space="preserve">400 </w:t>
      </w:r>
      <w:r>
        <w:rPr>
          <w:rFonts w:hint="default" w:ascii="Calibri" w:hAnsi="Calibri" w:cs="Calibri"/>
          <w:rtl/>
        </w:rPr>
        <w:t xml:space="preserve">جنيها يعني وفر له </w:t>
      </w:r>
      <w:r>
        <w:rPr>
          <w:rFonts w:hint="default" w:ascii="Calibri" w:hAnsi="Calibri" w:cs="Calibri"/>
        </w:rPr>
        <w:t xml:space="preserve">100 </w:t>
      </w:r>
      <w:r>
        <w:rPr>
          <w:rFonts w:hint="default" w:ascii="Calibri" w:hAnsi="Calibri" w:cs="Calibri"/>
          <w:rtl/>
        </w:rPr>
        <w:t xml:space="preserve">جنيها ووفر للنقابه </w:t>
      </w:r>
      <w:r>
        <w:rPr>
          <w:rFonts w:hint="default" w:ascii="Calibri" w:hAnsi="Calibri" w:cs="Calibri"/>
        </w:rPr>
        <w:t xml:space="preserve">100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374C728D">
      <w:pPr>
        <w:rPr>
          <w:rFonts w:hint="default" w:ascii="Calibri" w:hAnsi="Calibri" w:cs="Calibri"/>
        </w:rPr>
      </w:pPr>
      <w:r>
        <w:rPr>
          <w:rFonts w:hint="default" w:ascii="Calibri" w:hAnsi="Calibri" w:cs="Calibri"/>
        </w:rPr>
        <w:t>____________________________________________________________________________________________________</w:t>
      </w:r>
    </w:p>
    <w:p w14:paraId="61208A77">
      <w:pPr>
        <w:rPr>
          <w:rFonts w:hint="default" w:ascii="Calibri" w:hAnsi="Calibri" w:cs="Calibri"/>
        </w:rPr>
      </w:pPr>
      <w:r>
        <w:rPr>
          <w:rFonts w:hint="default" w:ascii="Calibri" w:hAnsi="Calibri" w:cs="Calibri"/>
        </w:rPr>
        <w:br w:type="textWrapping"/>
      </w:r>
    </w:p>
    <w:p w14:paraId="0CECEFCD">
      <w:pPr>
        <w:rPr>
          <w:rFonts w:hint="default" w:ascii="Calibri" w:hAnsi="Calibri" w:cs="Calibri"/>
        </w:rPr>
      </w:pPr>
      <w:r>
        <w:rPr>
          <w:rFonts w:hint="default" w:ascii="Calibri" w:hAnsi="Calibri" w:cs="Calibri"/>
          <w:b/>
          <w:bCs/>
          <w:rtl/>
        </w:rPr>
        <w:t>ما تساهم به النقابه في عمليات الولاده ؟</w:t>
      </w:r>
    </w:p>
    <w:p w14:paraId="6496EBA5">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 تساهم به النقابه في عمليات الولاده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يتم ابلاغه بمساهمه النقابه في عمليات الولاده وهو الاتي</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بالنسبة للولادة الطبيعية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1- 1200 </w:t>
      </w:r>
      <w:r>
        <w:rPr>
          <w:rFonts w:hint="default" w:ascii="Calibri" w:hAnsi="Calibri" w:cs="Calibri"/>
          <w:rtl/>
        </w:rPr>
        <w:t>في حاله احضار فاتوره مستشفي</w:t>
      </w:r>
      <w:r>
        <w:rPr>
          <w:rFonts w:hint="default" w:ascii="Calibri" w:hAnsi="Calibri" w:cs="Calibri"/>
        </w:rPr>
        <w:t>-</w:t>
      </w:r>
      <w:r>
        <w:rPr>
          <w:rFonts w:hint="default" w:ascii="Calibri" w:hAnsi="Calibri" w:cs="Calibri"/>
          <w:rtl/>
        </w:rPr>
        <w:t>ايصال مهن غير تجاريه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2- 1200 </w:t>
      </w:r>
      <w:r>
        <w:rPr>
          <w:rFonts w:hint="default" w:ascii="Calibri" w:hAnsi="Calibri" w:cs="Calibri"/>
          <w:rtl/>
        </w:rPr>
        <w:t>في حاله احضار فاتوره مستشفي</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3- 1200 </w:t>
      </w:r>
      <w:r>
        <w:rPr>
          <w:rFonts w:hint="default" w:ascii="Calibri" w:hAnsi="Calibri" w:cs="Calibri"/>
          <w:rtl/>
        </w:rPr>
        <w:t>في حاله احضار ايصال مهن غير تجاريه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بالنسبة للولادة القيصرية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1- 2500 </w:t>
      </w:r>
      <w:r>
        <w:rPr>
          <w:rFonts w:hint="default" w:ascii="Calibri" w:hAnsi="Calibri" w:cs="Calibri"/>
          <w:rtl/>
        </w:rPr>
        <w:t>في حاله  احضار فاتوره مستشفي</w:t>
      </w:r>
      <w:r>
        <w:rPr>
          <w:rFonts w:hint="default" w:ascii="Calibri" w:hAnsi="Calibri" w:cs="Calibri"/>
        </w:rPr>
        <w:t>-</w:t>
      </w:r>
      <w:r>
        <w:rPr>
          <w:rFonts w:hint="default" w:ascii="Calibri" w:hAnsi="Calibri" w:cs="Calibri"/>
          <w:rtl/>
        </w:rPr>
        <w:t>ايصال مهن غير تجاريه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2- 1250 </w:t>
      </w:r>
      <w:r>
        <w:rPr>
          <w:rFonts w:hint="default" w:ascii="Calibri" w:hAnsi="Calibri" w:cs="Calibri"/>
          <w:rtl/>
        </w:rPr>
        <w:t>في حاله احضار فاتوره مستشفي</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3- 1250 </w:t>
      </w:r>
      <w:r>
        <w:rPr>
          <w:rFonts w:hint="default" w:ascii="Calibri" w:hAnsi="Calibri" w:cs="Calibri"/>
          <w:rtl/>
        </w:rPr>
        <w:t>في حاله احضار ايصال مهن غير تجاريه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الحد الاقصى للعمليات الشامله  </w:t>
      </w:r>
      <w:r>
        <w:rPr>
          <w:rFonts w:hint="default" w:ascii="Calibri" w:hAnsi="Calibri" w:cs="Calibri"/>
        </w:rPr>
        <w:t xml:space="preserve">.... </w:t>
      </w:r>
      <w:r>
        <w:rPr>
          <w:rFonts w:hint="default" w:ascii="Calibri" w:hAnsi="Calibri" w:cs="Calibri"/>
          <w:rtl/>
        </w:rPr>
        <w:t xml:space="preserve">اضغط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2155C8ED">
      <w:pPr>
        <w:rPr>
          <w:rFonts w:hint="default" w:ascii="Calibri" w:hAnsi="Calibri" w:cs="Calibri"/>
        </w:rPr>
      </w:pPr>
      <w:r>
        <w:rPr>
          <w:rFonts w:hint="default" w:ascii="Calibri" w:hAnsi="Calibri" w:cs="Calibri"/>
        </w:rPr>
        <w:t>____________________________________________________________________________________________________</w:t>
      </w:r>
    </w:p>
    <w:p w14:paraId="7EAE98D9">
      <w:pPr>
        <w:rPr>
          <w:rFonts w:hint="default" w:ascii="Calibri" w:hAnsi="Calibri" w:cs="Calibri"/>
        </w:rPr>
      </w:pPr>
      <w:r>
        <w:rPr>
          <w:rFonts w:hint="default" w:ascii="Calibri" w:hAnsi="Calibri" w:cs="Calibri"/>
        </w:rPr>
        <w:br w:type="textWrapping"/>
      </w:r>
    </w:p>
    <w:p w14:paraId="1FEDA2B4">
      <w:pPr>
        <w:rPr>
          <w:rFonts w:hint="default" w:ascii="Calibri" w:hAnsi="Calibri" w:cs="Calibri"/>
        </w:rPr>
      </w:pPr>
      <w:r>
        <w:rPr>
          <w:rFonts w:hint="default" w:ascii="Calibri" w:hAnsi="Calibri" w:cs="Calibri"/>
          <w:b/>
          <w:bCs/>
          <w:rtl/>
        </w:rPr>
        <w:t>ماهو الحد الاقصى التكميلى ؟</w:t>
      </w:r>
    </w:p>
    <w:p w14:paraId="554150E7">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ماهو الحد الاقصى التكميلى</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1-</w:t>
      </w:r>
      <w:r>
        <w:rPr>
          <w:rFonts w:hint="default" w:ascii="Calibri" w:hAnsi="Calibri" w:cs="Calibri"/>
          <w:rtl/>
        </w:rPr>
        <w:t xml:space="preserve">يضاف </w:t>
      </w:r>
      <w:r>
        <w:rPr>
          <w:rFonts w:hint="default" w:ascii="Calibri" w:hAnsi="Calibri" w:cs="Calibri"/>
        </w:rPr>
        <w:t xml:space="preserve">10000 </w:t>
      </w:r>
      <w:r>
        <w:rPr>
          <w:rFonts w:hint="default" w:ascii="Calibri" w:hAnsi="Calibri" w:cs="Calibri"/>
          <w:rtl/>
        </w:rPr>
        <w:t xml:space="preserve">جنية إلي الحد الاقصي الاساسي </w:t>
      </w:r>
      <w:r>
        <w:rPr>
          <w:rFonts w:hint="default" w:ascii="Calibri" w:hAnsi="Calibri" w:cs="Calibri"/>
        </w:rPr>
        <w:t xml:space="preserve">( </w:t>
      </w:r>
      <w:r>
        <w:rPr>
          <w:rFonts w:hint="default" w:ascii="Calibri" w:hAnsi="Calibri" w:cs="Calibri"/>
          <w:rtl/>
        </w:rPr>
        <w:t xml:space="preserve">ليصبح الحد الاقصي الاجمالي الأساسي والتكميلي معا </w:t>
      </w:r>
      <w:r>
        <w:rPr>
          <w:rFonts w:hint="default" w:ascii="Calibri" w:hAnsi="Calibri" w:cs="Calibri"/>
        </w:rPr>
        <w:t xml:space="preserve">28000 </w:t>
      </w:r>
      <w:r>
        <w:rPr>
          <w:rFonts w:hint="default" w:ascii="Calibri" w:hAnsi="Calibri" w:cs="Calibri"/>
          <w:rtl/>
        </w:rPr>
        <w:t xml:space="preserve">جنيه </w:t>
      </w:r>
      <w:r>
        <w:rPr>
          <w:rFonts w:hint="default" w:ascii="Calibri" w:hAnsi="Calibri" w:cs="Calibri"/>
        </w:rPr>
        <w:t xml:space="preserve">) </w:t>
      </w:r>
      <w:r>
        <w:rPr>
          <w:rFonts w:hint="default" w:ascii="Calibri" w:hAnsi="Calibri" w:cs="Calibri"/>
          <w:rtl/>
        </w:rPr>
        <w:t xml:space="preserve">شاملة نسبة العضو والمشروع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2-</w:t>
      </w:r>
      <w:r>
        <w:rPr>
          <w:rFonts w:hint="default" w:ascii="Calibri" w:hAnsi="Calibri" w:cs="Calibri"/>
          <w:rtl/>
        </w:rPr>
        <w:t xml:space="preserve">يشمل العناية المركزة وعمليات القلب المفتوح والعلاج الكيميائى والأشعاعي وزرع الاعضاء </w:t>
      </w:r>
      <w:r>
        <w:rPr>
          <w:rFonts w:hint="default" w:ascii="Calibri" w:hAnsi="Calibri" w:cs="Calibri"/>
        </w:rPr>
        <w:t>(</w:t>
      </w:r>
      <w:r>
        <w:rPr>
          <w:rFonts w:hint="default" w:ascii="Calibri" w:hAnsi="Calibri" w:cs="Calibri"/>
          <w:rtl/>
        </w:rPr>
        <w:t>الكلي والكبد</w:t>
      </w:r>
      <w:r>
        <w:rPr>
          <w:rFonts w:hint="default" w:ascii="Calibri" w:hAnsi="Calibri" w:cs="Calibri"/>
        </w:rPr>
        <w:t xml:space="preserve">) (80%) </w:t>
      </w:r>
      <w:r>
        <w:rPr>
          <w:rFonts w:hint="default" w:ascii="Calibri" w:hAnsi="Calibri" w:cs="Calibri"/>
          <w:rtl/>
        </w:rPr>
        <w:t xml:space="preserve">و الامراض المناعيه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ويتم فيها تقديم طلب استرداد وليس موافقه مسبقة</w:t>
      </w:r>
      <w:r>
        <w:rPr>
          <w:rFonts w:hint="default" w:ascii="Calibri" w:hAnsi="Calibri" w:cs="Calibri"/>
        </w:rPr>
        <w:br w:type="textWrapping"/>
      </w:r>
      <w:r>
        <w:rPr>
          <w:rFonts w:hint="default" w:ascii="Calibri" w:hAnsi="Calibri" w:cs="Calibri"/>
        </w:rPr>
        <w:br w:type="textWrapping"/>
      </w:r>
      <w:r>
        <w:rPr>
          <w:rFonts w:hint="default" w:ascii="Calibri" w:hAnsi="Calibri" w:cs="Calibri"/>
        </w:rPr>
        <w:t>3-</w:t>
      </w:r>
      <w:r>
        <w:rPr>
          <w:rFonts w:hint="default" w:ascii="Calibri" w:hAnsi="Calibri" w:cs="Calibri"/>
          <w:rtl/>
        </w:rPr>
        <w:t xml:space="preserve">والفشل الكلوي والكبدي والشلل الدماغي </w:t>
      </w:r>
      <w:r>
        <w:rPr>
          <w:rFonts w:hint="default" w:ascii="Calibri" w:hAnsi="Calibri" w:cs="Calibri"/>
        </w:rPr>
        <w:t>(</w:t>
      </w:r>
      <w:r>
        <w:rPr>
          <w:rFonts w:hint="default" w:ascii="Calibri" w:hAnsi="Calibri" w:cs="Calibri"/>
          <w:rtl/>
        </w:rPr>
        <w:t>جلسات فقط</w:t>
      </w:r>
      <w:r>
        <w:rPr>
          <w:rFonts w:hint="default" w:ascii="Calibri" w:hAnsi="Calibri" w:cs="Calibri"/>
        </w:rPr>
        <w:t xml:space="preserve">) </w:t>
      </w:r>
      <w:r>
        <w:rPr>
          <w:rFonts w:hint="default" w:ascii="Calibri" w:hAnsi="Calibri" w:cs="Calibri"/>
          <w:rtl/>
        </w:rPr>
        <w:t>وجاما نايف</w:t>
      </w:r>
      <w:r>
        <w:rPr>
          <w:rFonts w:hint="default" w:ascii="Calibri" w:hAnsi="Calibri" w:cs="Calibri"/>
        </w:rPr>
        <w:t>(50%).</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472862C">
      <w:pPr>
        <w:rPr>
          <w:rFonts w:hint="default" w:ascii="Calibri" w:hAnsi="Calibri" w:cs="Calibri"/>
        </w:rPr>
      </w:pPr>
      <w:r>
        <w:rPr>
          <w:rFonts w:hint="default" w:ascii="Calibri" w:hAnsi="Calibri" w:cs="Calibri"/>
        </w:rPr>
        <w:t>____________________________________________________________________________________________________</w:t>
      </w:r>
    </w:p>
    <w:p w14:paraId="20B56A79">
      <w:pPr>
        <w:rPr>
          <w:rFonts w:hint="default" w:ascii="Calibri" w:hAnsi="Calibri" w:cs="Calibri"/>
        </w:rPr>
      </w:pPr>
      <w:r>
        <w:rPr>
          <w:rFonts w:hint="default" w:ascii="Calibri" w:hAnsi="Calibri" w:cs="Calibri"/>
        </w:rPr>
        <w:br w:type="textWrapping"/>
      </w:r>
    </w:p>
    <w:p w14:paraId="39BAA935">
      <w:pPr>
        <w:rPr>
          <w:rFonts w:hint="default" w:ascii="Calibri" w:hAnsi="Calibri" w:cs="Calibri"/>
        </w:rPr>
      </w:pPr>
      <w:r>
        <w:rPr>
          <w:rFonts w:hint="default" w:ascii="Calibri" w:hAnsi="Calibri" w:cs="Calibri"/>
          <w:b/>
          <w:bCs/>
          <w:rtl/>
        </w:rPr>
        <w:t>ماهى نسب التحمل فى الحد الاقصى التكيميلى ؟</w:t>
      </w:r>
    </w:p>
    <w:p w14:paraId="602CB2F7">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ماهى نسب التحمل فى الحد الاقصى التكيميلى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العضو </w:t>
      </w:r>
      <w:r>
        <w:rPr>
          <w:rFonts w:hint="default" w:ascii="Calibri" w:hAnsi="Calibri" w:cs="Calibri"/>
        </w:rPr>
        <w:t xml:space="preserve">/ </w:t>
      </w:r>
      <w:r>
        <w:rPr>
          <w:rFonts w:hint="default" w:ascii="Calibri" w:hAnsi="Calibri" w:cs="Calibri"/>
          <w:rtl/>
        </w:rPr>
        <w:t xml:space="preserve">الزوجه </w:t>
      </w:r>
      <w:r>
        <w:rPr>
          <w:rFonts w:hint="default" w:ascii="Calibri" w:hAnsi="Calibri" w:cs="Calibri"/>
        </w:rPr>
        <w:t xml:space="preserve">/ </w:t>
      </w:r>
      <w:r>
        <w:rPr>
          <w:rFonts w:hint="default" w:ascii="Calibri" w:hAnsi="Calibri" w:cs="Calibri"/>
          <w:rtl/>
        </w:rPr>
        <w:t xml:space="preserve">الزوج </w:t>
      </w:r>
      <w:r>
        <w:rPr>
          <w:rFonts w:hint="default" w:ascii="Calibri" w:hAnsi="Calibri" w:cs="Calibri"/>
        </w:rPr>
        <w:t xml:space="preserve">/ </w:t>
      </w:r>
      <w:r>
        <w:rPr>
          <w:rFonts w:hint="default" w:ascii="Calibri" w:hAnsi="Calibri" w:cs="Calibri"/>
          <w:rtl/>
        </w:rPr>
        <w:t xml:space="preserve">الاولاد </w:t>
      </w:r>
      <w:r>
        <w:rPr>
          <w:rFonts w:hint="default" w:ascii="Calibri" w:hAnsi="Calibri" w:cs="Calibri"/>
        </w:rPr>
        <w:t xml:space="preserve">:- 80 %  ( 22400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الوالدين </w:t>
      </w:r>
      <w:r>
        <w:rPr>
          <w:rFonts w:hint="default" w:ascii="Calibri" w:hAnsi="Calibri" w:cs="Calibri"/>
        </w:rPr>
        <w:t xml:space="preserve">:- 50 %  ( 14000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19321376">
      <w:pPr>
        <w:rPr>
          <w:rFonts w:hint="default" w:ascii="Calibri" w:hAnsi="Calibri" w:cs="Calibri"/>
        </w:rPr>
      </w:pPr>
      <w:r>
        <w:rPr>
          <w:rFonts w:hint="default" w:ascii="Calibri" w:hAnsi="Calibri" w:cs="Calibri"/>
        </w:rPr>
        <w:t>____________________________________________________________________________________________________</w:t>
      </w:r>
    </w:p>
    <w:p w14:paraId="27D18671">
      <w:pPr>
        <w:rPr>
          <w:rFonts w:hint="default" w:ascii="Calibri" w:hAnsi="Calibri" w:cs="Calibri"/>
        </w:rPr>
      </w:pPr>
      <w:r>
        <w:rPr>
          <w:rFonts w:hint="default" w:ascii="Calibri" w:hAnsi="Calibri" w:cs="Calibri"/>
        </w:rPr>
        <w:br w:type="textWrapping"/>
      </w:r>
    </w:p>
    <w:p w14:paraId="389D6CD3">
      <w:pPr>
        <w:rPr>
          <w:rFonts w:hint="default" w:ascii="Calibri" w:hAnsi="Calibri" w:cs="Calibri"/>
        </w:rPr>
      </w:pPr>
      <w:r>
        <w:rPr>
          <w:rFonts w:hint="default" w:ascii="Calibri" w:hAnsi="Calibri" w:cs="Calibri"/>
          <w:b/>
          <w:bCs/>
          <w:rtl/>
        </w:rPr>
        <w:t xml:space="preserve">ما هو الحد الاقصى للاشعه و التحاليل </w:t>
      </w:r>
      <w:r>
        <w:rPr>
          <w:rFonts w:hint="default" w:ascii="Calibri" w:hAnsi="Calibri" w:cs="Calibri"/>
          <w:b/>
        </w:rPr>
        <w:t>2022</w:t>
      </w:r>
      <w:r>
        <w:rPr>
          <w:rFonts w:hint="default" w:ascii="Calibri" w:hAnsi="Calibri" w:cs="Calibri"/>
          <w:b/>
          <w:bCs/>
          <w:rtl/>
        </w:rPr>
        <w:t>؟</w:t>
      </w:r>
    </w:p>
    <w:p w14:paraId="26A7CD3C">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 هو الحد الاقصى للاشعه و التحاليل  </w:t>
      </w:r>
      <w:r>
        <w:rPr>
          <w:rFonts w:hint="default" w:ascii="Calibri" w:hAnsi="Calibri" w:cs="Calibri"/>
        </w:rPr>
        <w:t>2022</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الحد الاقصي حتي </w:t>
      </w:r>
      <w:r>
        <w:rPr>
          <w:rFonts w:hint="default" w:ascii="Calibri" w:hAnsi="Calibri" w:cs="Calibri"/>
        </w:rPr>
        <w:t xml:space="preserve">2000 </w:t>
      </w:r>
      <w:r>
        <w:rPr>
          <w:rFonts w:hint="default" w:ascii="Calibri" w:hAnsi="Calibri" w:cs="Calibri"/>
          <w:rtl/>
        </w:rPr>
        <w:t xml:space="preserve">جنية سنويا شاملة نسبة العضو والمشروع لسنة </w:t>
      </w:r>
      <w:r>
        <w:rPr>
          <w:rFonts w:hint="default" w:ascii="Calibri" w:hAnsi="Calibri" w:cs="Calibri"/>
        </w:rPr>
        <w:t>2022 .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العضو </w:t>
      </w:r>
      <w:r>
        <w:rPr>
          <w:rFonts w:hint="default" w:ascii="Calibri" w:hAnsi="Calibri" w:cs="Calibri"/>
        </w:rPr>
        <w:t xml:space="preserve">/ </w:t>
      </w:r>
      <w:r>
        <w:rPr>
          <w:rFonts w:hint="default" w:ascii="Calibri" w:hAnsi="Calibri" w:cs="Calibri"/>
          <w:rtl/>
        </w:rPr>
        <w:t xml:space="preserve">الزوجه </w:t>
      </w:r>
      <w:r>
        <w:rPr>
          <w:rFonts w:hint="default" w:ascii="Calibri" w:hAnsi="Calibri" w:cs="Calibri"/>
        </w:rPr>
        <w:t xml:space="preserve">/ </w:t>
      </w:r>
      <w:r>
        <w:rPr>
          <w:rFonts w:hint="default" w:ascii="Calibri" w:hAnsi="Calibri" w:cs="Calibri"/>
          <w:rtl/>
        </w:rPr>
        <w:t xml:space="preserve">الزوج </w:t>
      </w:r>
      <w:r>
        <w:rPr>
          <w:rFonts w:hint="default" w:ascii="Calibri" w:hAnsi="Calibri" w:cs="Calibri"/>
        </w:rPr>
        <w:t xml:space="preserve">/ </w:t>
      </w:r>
      <w:r>
        <w:rPr>
          <w:rFonts w:hint="default" w:ascii="Calibri" w:hAnsi="Calibri" w:cs="Calibri"/>
          <w:rtl/>
        </w:rPr>
        <w:t xml:space="preserve">الاولاد </w:t>
      </w:r>
      <w:r>
        <w:rPr>
          <w:rFonts w:hint="default" w:ascii="Calibri" w:hAnsi="Calibri" w:cs="Calibri"/>
        </w:rPr>
        <w:t xml:space="preserve">:- 50 % ( 1000 </w:t>
      </w:r>
      <w:r>
        <w:rPr>
          <w:rFonts w:hint="default" w:ascii="Calibri" w:hAnsi="Calibri" w:cs="Calibri"/>
          <w:rtl/>
        </w:rPr>
        <w:t xml:space="preserve">جنيه </w:t>
      </w:r>
      <w:r>
        <w:rPr>
          <w:rFonts w:hint="default" w:ascii="Calibri" w:hAnsi="Calibri" w:cs="Calibri"/>
        </w:rPr>
        <w:t xml:space="preserve">) </w:t>
      </w:r>
      <w:r>
        <w:rPr>
          <w:rFonts w:hint="default" w:ascii="Calibri" w:hAnsi="Calibri" w:cs="Calibri"/>
          <w:rtl/>
        </w:rPr>
        <w:t xml:space="preserve">لسنة </w:t>
      </w:r>
      <w:r>
        <w:rPr>
          <w:rFonts w:hint="default" w:ascii="Calibri" w:hAnsi="Calibri" w:cs="Calibri"/>
        </w:rPr>
        <w:t>2022.</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الوالدين </w:t>
      </w:r>
      <w:r>
        <w:rPr>
          <w:rFonts w:hint="default" w:ascii="Calibri" w:hAnsi="Calibri" w:cs="Calibri"/>
        </w:rPr>
        <w:t xml:space="preserve">:- 40 %  ( 800  </w:t>
      </w:r>
      <w:r>
        <w:rPr>
          <w:rFonts w:hint="default" w:ascii="Calibri" w:hAnsi="Calibri" w:cs="Calibri"/>
          <w:rtl/>
        </w:rPr>
        <w:t xml:space="preserve">جنيه </w:t>
      </w:r>
      <w:r>
        <w:rPr>
          <w:rFonts w:hint="default" w:ascii="Calibri" w:hAnsi="Calibri" w:cs="Calibri"/>
        </w:rPr>
        <w:t xml:space="preserve">) </w:t>
      </w:r>
      <w:r>
        <w:rPr>
          <w:rFonts w:hint="default" w:ascii="Calibri" w:hAnsi="Calibri" w:cs="Calibri"/>
          <w:rtl/>
        </w:rPr>
        <w:t xml:space="preserve">لسنة </w:t>
      </w:r>
      <w:r>
        <w:rPr>
          <w:rFonts w:hint="default" w:ascii="Calibri" w:hAnsi="Calibri" w:cs="Calibri"/>
        </w:rPr>
        <w:t>2022 .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6FB0F26">
      <w:pPr>
        <w:rPr>
          <w:rFonts w:hint="default" w:ascii="Calibri" w:hAnsi="Calibri" w:cs="Calibri"/>
        </w:rPr>
      </w:pPr>
      <w:r>
        <w:rPr>
          <w:rFonts w:hint="default" w:ascii="Calibri" w:hAnsi="Calibri" w:cs="Calibri"/>
        </w:rPr>
        <w:t>____________________________________________________________________________________________________</w:t>
      </w:r>
    </w:p>
    <w:p w14:paraId="363988BF">
      <w:pPr>
        <w:rPr>
          <w:rFonts w:hint="default" w:ascii="Calibri" w:hAnsi="Calibri" w:cs="Calibri"/>
        </w:rPr>
      </w:pPr>
      <w:r>
        <w:rPr>
          <w:rFonts w:hint="default" w:ascii="Calibri" w:hAnsi="Calibri" w:cs="Calibri"/>
        </w:rPr>
        <w:br w:type="textWrapping"/>
      </w:r>
    </w:p>
    <w:p w14:paraId="191480AA">
      <w:pPr>
        <w:rPr>
          <w:rFonts w:hint="default" w:ascii="Calibri" w:hAnsi="Calibri" w:cs="Calibri"/>
        </w:rPr>
      </w:pPr>
      <w:r>
        <w:rPr>
          <w:rFonts w:hint="default" w:ascii="Calibri" w:hAnsi="Calibri" w:cs="Calibri"/>
          <w:b/>
          <w:bCs/>
          <w:rtl/>
        </w:rPr>
        <w:t>ماهى تفاصيل الكشف بعيادات الاسنان ؟</w:t>
      </w:r>
    </w:p>
    <w:p w14:paraId="1BD394B6">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ماهى تفاصيل الكشف بعيادات الاسنان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اي خدمة غير مذكورة يتحمل العضو تكاليفها بالكامل بعد منحة الخصم المتفق عليه مع العيادة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الحد الأقصى للمساهمة في المشروع</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الحد الأقصى لتحمل المشروع في خدمات الأسنان لفرد واحد </w:t>
      </w:r>
      <w:r>
        <w:rPr>
          <w:rFonts w:hint="default" w:ascii="Calibri" w:hAnsi="Calibri" w:cs="Calibri"/>
        </w:rPr>
        <w:t xml:space="preserve">(400 </w:t>
      </w:r>
      <w:r>
        <w:rPr>
          <w:rFonts w:hint="default" w:ascii="Calibri" w:hAnsi="Calibri" w:cs="Calibri"/>
          <w:rtl/>
        </w:rPr>
        <w:t>جنيه</w:t>
      </w:r>
      <w:r>
        <w:rPr>
          <w:rFonts w:hint="default" w:ascii="Calibri" w:hAnsi="Calibri" w:cs="Calibri"/>
        </w:rPr>
        <w:t xml:space="preserve">) </w:t>
      </w:r>
      <w:r>
        <w:rPr>
          <w:rFonts w:hint="default" w:ascii="Calibri" w:hAnsi="Calibri" w:cs="Calibri"/>
          <w:rtl/>
        </w:rPr>
        <w:t>سنويا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الحد الأقصى لتحمل المشروع في خدمات الأسنان للوالدين </w:t>
      </w:r>
      <w:r>
        <w:rPr>
          <w:rFonts w:hint="default" w:ascii="Calibri" w:hAnsi="Calibri" w:cs="Calibri"/>
        </w:rPr>
        <w:t xml:space="preserve">(300 </w:t>
      </w:r>
      <w:r>
        <w:rPr>
          <w:rFonts w:hint="default" w:ascii="Calibri" w:hAnsi="Calibri" w:cs="Calibri"/>
          <w:rtl/>
        </w:rPr>
        <w:t>جنيه</w:t>
      </w:r>
      <w:r>
        <w:rPr>
          <w:rFonts w:hint="default" w:ascii="Calibri" w:hAnsi="Calibri" w:cs="Calibri"/>
        </w:rPr>
        <w:t xml:space="preserve">) </w:t>
      </w:r>
      <w:r>
        <w:rPr>
          <w:rFonts w:hint="default" w:ascii="Calibri" w:hAnsi="Calibri" w:cs="Calibri"/>
          <w:rtl/>
        </w:rPr>
        <w:t>سنويا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الحد الأقصى لتحمل المشروع في خدمات الأسنان للأسرة </w:t>
      </w:r>
      <w:r>
        <w:rPr>
          <w:rFonts w:hint="default" w:ascii="Calibri" w:hAnsi="Calibri" w:cs="Calibri"/>
        </w:rPr>
        <w:t xml:space="preserve">(800 </w:t>
      </w:r>
      <w:r>
        <w:rPr>
          <w:rFonts w:hint="default" w:ascii="Calibri" w:hAnsi="Calibri" w:cs="Calibri"/>
          <w:rtl/>
        </w:rPr>
        <w:t>جنيه</w:t>
      </w:r>
      <w:r>
        <w:rPr>
          <w:rFonts w:hint="default" w:ascii="Calibri" w:hAnsi="Calibri" w:cs="Calibri"/>
        </w:rPr>
        <w:t xml:space="preserve">) </w:t>
      </w:r>
      <w:r>
        <w:rPr>
          <w:rFonts w:hint="default" w:ascii="Calibri" w:hAnsi="Calibri" w:cs="Calibri"/>
          <w:rtl/>
        </w:rPr>
        <w:t>سنويا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بشرط تعاقد الطبيب أو الجهة العلاجية مع المشروع</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وتتم المساهمة بنسبة </w:t>
      </w:r>
      <w:r>
        <w:rPr>
          <w:rFonts w:hint="default" w:ascii="Calibri" w:hAnsi="Calibri" w:cs="Calibri"/>
        </w:rPr>
        <w:t xml:space="preserve">50% </w:t>
      </w:r>
      <w:r>
        <w:rPr>
          <w:rFonts w:hint="default" w:ascii="Calibri" w:hAnsi="Calibri" w:cs="Calibri"/>
          <w:rtl/>
        </w:rPr>
        <w:t xml:space="preserve">للعضو الأصلي والزوجة والأولاد و بنسبة </w:t>
      </w:r>
      <w:r>
        <w:rPr>
          <w:rFonts w:hint="default" w:ascii="Calibri" w:hAnsi="Calibri" w:cs="Calibri"/>
        </w:rPr>
        <w:t xml:space="preserve">40% </w:t>
      </w:r>
      <w:r>
        <w:rPr>
          <w:rFonts w:hint="default" w:ascii="Calibri" w:hAnsi="Calibri" w:cs="Calibri"/>
          <w:rtl/>
        </w:rPr>
        <w:t>لأحد الوالدين</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3A13065">
      <w:pPr>
        <w:rPr>
          <w:rFonts w:hint="default" w:ascii="Calibri" w:hAnsi="Calibri" w:cs="Calibri"/>
        </w:rPr>
      </w:pPr>
      <w:r>
        <w:rPr>
          <w:rFonts w:hint="default" w:ascii="Calibri" w:hAnsi="Calibri" w:cs="Calibri"/>
        </w:rPr>
        <w:t>____________________________________________________________________________________________________</w:t>
      </w:r>
    </w:p>
    <w:p w14:paraId="770333EB">
      <w:pPr>
        <w:rPr>
          <w:rFonts w:hint="default" w:ascii="Calibri" w:hAnsi="Calibri" w:cs="Calibri"/>
        </w:rPr>
      </w:pPr>
      <w:r>
        <w:rPr>
          <w:rFonts w:hint="default" w:ascii="Calibri" w:hAnsi="Calibri" w:cs="Calibri"/>
        </w:rPr>
        <w:br w:type="textWrapping"/>
      </w:r>
    </w:p>
    <w:p w14:paraId="35F3F356">
      <w:pPr>
        <w:rPr>
          <w:rFonts w:hint="default" w:ascii="Calibri" w:hAnsi="Calibri" w:cs="Calibri"/>
        </w:rPr>
      </w:pPr>
      <w:r>
        <w:rPr>
          <w:rFonts w:hint="default" w:ascii="Calibri" w:hAnsi="Calibri" w:cs="Calibri"/>
          <w:b/>
          <w:bCs/>
          <w:rtl/>
        </w:rPr>
        <w:t>ما هي نسبه مساهمه المشروع بالعلاج الطبيعي ؟</w:t>
      </w:r>
    </w:p>
    <w:p w14:paraId="52EE4CD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ما هي نسبه مساهمه المشروع بالعلاج الطبيعي</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العلاج الطبيعي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نسبه مساهمه المشروع بالعلاج الطبيعي تكون </w:t>
      </w:r>
      <w:r>
        <w:rPr>
          <w:rFonts w:hint="default" w:ascii="Calibri" w:hAnsi="Calibri" w:cs="Calibri"/>
        </w:rPr>
        <w:t xml:space="preserve">25 </w:t>
      </w:r>
      <w:r>
        <w:rPr>
          <w:rFonts w:hint="default" w:ascii="Calibri" w:hAnsi="Calibri" w:cs="Calibri"/>
          <w:rtl/>
        </w:rPr>
        <w:t xml:space="preserve">جلسة سنويا للعضو الواحد وبحد اقصي </w:t>
      </w:r>
      <w:r>
        <w:rPr>
          <w:rFonts w:hint="default" w:ascii="Calibri" w:hAnsi="Calibri" w:cs="Calibri"/>
        </w:rPr>
        <w:t xml:space="preserve">12 </w:t>
      </w:r>
      <w:r>
        <w:rPr>
          <w:rFonts w:hint="default" w:ascii="Calibri" w:hAnsi="Calibri" w:cs="Calibri"/>
          <w:rtl/>
        </w:rPr>
        <w:t xml:space="preserve">جلسة شهريا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FC49B96">
      <w:pPr>
        <w:rPr>
          <w:rFonts w:hint="default" w:ascii="Calibri" w:hAnsi="Calibri" w:cs="Calibri"/>
        </w:rPr>
      </w:pPr>
      <w:r>
        <w:rPr>
          <w:rFonts w:hint="default" w:ascii="Calibri" w:hAnsi="Calibri" w:cs="Calibri"/>
        </w:rPr>
        <w:t>____________________________________________________________________________________________________</w:t>
      </w:r>
    </w:p>
    <w:p w14:paraId="5D410A22">
      <w:pPr>
        <w:rPr>
          <w:rFonts w:hint="default" w:ascii="Calibri" w:hAnsi="Calibri" w:cs="Calibri"/>
        </w:rPr>
      </w:pPr>
      <w:r>
        <w:rPr>
          <w:rFonts w:hint="default" w:ascii="Calibri" w:hAnsi="Calibri" w:cs="Calibri"/>
        </w:rPr>
        <w:br w:type="textWrapping"/>
      </w:r>
    </w:p>
    <w:p w14:paraId="12E0900E">
      <w:pPr>
        <w:rPr>
          <w:rFonts w:hint="default" w:ascii="Calibri" w:hAnsi="Calibri" w:cs="Calibri"/>
        </w:rPr>
      </w:pPr>
      <w:r>
        <w:rPr>
          <w:rFonts w:hint="default" w:ascii="Calibri" w:hAnsi="Calibri" w:cs="Calibri"/>
          <w:b/>
          <w:bCs/>
          <w:rtl/>
        </w:rPr>
        <w:t>ما هي نسبه مساهمه المشروع بالعيادات النفسية ؟</w:t>
      </w:r>
    </w:p>
    <w:p w14:paraId="28C4EFF9">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 هي نسبه مساهمه المشروع بالعيادات النفسية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العيادات النفسية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نسبه مساهمه المشروع بالعيادات النفسية تكون </w:t>
      </w:r>
      <w:r>
        <w:rPr>
          <w:rFonts w:hint="default" w:ascii="Calibri" w:hAnsi="Calibri" w:cs="Calibri"/>
        </w:rPr>
        <w:t xml:space="preserve">30 </w:t>
      </w:r>
      <w:r>
        <w:rPr>
          <w:rFonts w:hint="default" w:ascii="Calibri" w:hAnsi="Calibri" w:cs="Calibri"/>
          <w:rtl/>
        </w:rPr>
        <w:t xml:space="preserve">جلسة سنويا للعضو الواحد وبحد اقصي </w:t>
      </w:r>
      <w:r>
        <w:rPr>
          <w:rFonts w:hint="default" w:ascii="Calibri" w:hAnsi="Calibri" w:cs="Calibri"/>
        </w:rPr>
        <w:t xml:space="preserve">8 </w:t>
      </w:r>
      <w:r>
        <w:rPr>
          <w:rFonts w:hint="default" w:ascii="Calibri" w:hAnsi="Calibri" w:cs="Calibri"/>
          <w:rtl/>
        </w:rPr>
        <w:t>جلسات شهريا</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لا يتحمل المشروع الاقامه بالمستشفي للوالدين بالعلاج النفسي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5037950">
      <w:pPr>
        <w:rPr>
          <w:rFonts w:hint="default" w:ascii="Calibri" w:hAnsi="Calibri" w:cs="Calibri"/>
        </w:rPr>
      </w:pPr>
      <w:r>
        <w:rPr>
          <w:rFonts w:hint="default" w:ascii="Calibri" w:hAnsi="Calibri" w:cs="Calibri"/>
        </w:rPr>
        <w:t>____________________________________________________________________________________________________</w:t>
      </w:r>
    </w:p>
    <w:p w14:paraId="426D2625">
      <w:pPr>
        <w:rPr>
          <w:rFonts w:hint="default" w:ascii="Calibri" w:hAnsi="Calibri" w:cs="Calibri"/>
        </w:rPr>
      </w:pPr>
      <w:r>
        <w:rPr>
          <w:rFonts w:hint="default" w:ascii="Calibri" w:hAnsi="Calibri" w:cs="Calibri"/>
        </w:rPr>
        <w:br w:type="textWrapping"/>
      </w:r>
    </w:p>
    <w:p w14:paraId="7F4CDAAD">
      <w:pPr>
        <w:rPr>
          <w:rFonts w:hint="default" w:ascii="Calibri" w:hAnsi="Calibri" w:cs="Calibri"/>
        </w:rPr>
      </w:pPr>
      <w:r>
        <w:rPr>
          <w:rFonts w:hint="default" w:ascii="Calibri" w:hAnsi="Calibri" w:cs="Calibri"/>
          <w:b/>
          <w:bCs/>
          <w:rtl/>
        </w:rPr>
        <w:t>نسبه مساهمه النقابه بالحضانات للاطفال ؟</w:t>
      </w:r>
    </w:p>
    <w:p w14:paraId="05B10A7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نسبه مساهمه النقابه بالحضانات للاطفال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تساهم النقابه بالنسبه للاطفال في الحضانات من اليوم التالى للاشتراك بمبلغ  </w:t>
      </w:r>
      <w:r>
        <w:rPr>
          <w:rFonts w:hint="default" w:ascii="Calibri" w:hAnsi="Calibri" w:cs="Calibri"/>
        </w:rPr>
        <w:t xml:space="preserve">( 2000) </w:t>
      </w:r>
      <w:r>
        <w:rPr>
          <w:rFonts w:hint="default" w:ascii="Calibri" w:hAnsi="Calibri" w:cs="Calibri"/>
          <w:rtl/>
        </w:rPr>
        <w:t xml:space="preserve">و التنفس الصناعي او العنايه بنسبه مساهمه </w:t>
      </w:r>
      <w:r>
        <w:rPr>
          <w:rFonts w:hint="default" w:ascii="Calibri" w:hAnsi="Calibri" w:cs="Calibri"/>
        </w:rPr>
        <w:t xml:space="preserve">80% </w:t>
      </w:r>
      <w:r>
        <w:rPr>
          <w:rFonts w:hint="default" w:ascii="Calibri" w:hAnsi="Calibri" w:cs="Calibri"/>
          <w:rtl/>
        </w:rPr>
        <w:t xml:space="preserve">من </w:t>
      </w:r>
      <w:r>
        <w:rPr>
          <w:rFonts w:hint="default" w:ascii="Calibri" w:hAnsi="Calibri" w:cs="Calibri"/>
        </w:rPr>
        <w:t xml:space="preserve">10000 </w:t>
      </w:r>
      <w:r>
        <w:rPr>
          <w:rFonts w:hint="default" w:ascii="Calibri" w:hAnsi="Calibri" w:cs="Calibri"/>
          <w:rtl/>
        </w:rPr>
        <w:t>جنيه الخاصه بالرعايه و يمكن ان يحصل علي خطاب من الرعايه</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7E7F0133">
      <w:pPr>
        <w:rPr>
          <w:rFonts w:hint="default" w:ascii="Calibri" w:hAnsi="Calibri" w:cs="Calibri"/>
        </w:rPr>
      </w:pPr>
      <w:r>
        <w:rPr>
          <w:rFonts w:hint="default" w:ascii="Calibri" w:hAnsi="Calibri" w:cs="Calibri"/>
        </w:rPr>
        <w:t>____________________________________________________________________________________________________</w:t>
      </w:r>
    </w:p>
    <w:p w14:paraId="475DC15C">
      <w:pPr>
        <w:rPr>
          <w:rFonts w:hint="default" w:ascii="Calibri" w:hAnsi="Calibri" w:cs="Calibri"/>
        </w:rPr>
      </w:pPr>
      <w:r>
        <w:rPr>
          <w:rFonts w:hint="default" w:ascii="Calibri" w:hAnsi="Calibri" w:cs="Calibri"/>
        </w:rPr>
        <w:br w:type="textWrapping"/>
      </w:r>
    </w:p>
    <w:p w14:paraId="7E94ABED">
      <w:pPr>
        <w:rPr>
          <w:rFonts w:hint="default" w:ascii="Calibri" w:hAnsi="Calibri" w:cs="Calibri"/>
        </w:rPr>
      </w:pPr>
      <w:r>
        <w:rPr>
          <w:rFonts w:hint="default" w:ascii="Calibri" w:hAnsi="Calibri" w:cs="Calibri"/>
          <w:b/>
          <w:bCs/>
          <w:rtl/>
        </w:rPr>
        <w:t>مجموعه تحاليل كورونا كامله ؟</w:t>
      </w:r>
    </w:p>
    <w:p w14:paraId="5D47FE30">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مجموعه تحاليل كورونا كامله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يتم ابلاغ العميل بان مجموعه تحاليل كورونا  متواجده بمعمل المختبر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أسعار التحاليل الخاصة بالكورونا </w:t>
      </w:r>
      <w:r>
        <w:rPr>
          <w:rFonts w:hint="default" w:ascii="Calibri" w:hAnsi="Calibri" w:cs="Calibri"/>
        </w:rPr>
        <w:t>.. (</w:t>
      </w:r>
      <w:r>
        <w:rPr>
          <w:rFonts w:hint="default" w:ascii="Calibri" w:hAnsi="Calibri" w:cs="Calibri"/>
          <w:rtl/>
        </w:rPr>
        <w:t xml:space="preserve">معمل المختبر </w:t>
      </w:r>
      <w:r>
        <w:rPr>
          <w:rFonts w:hint="default" w:ascii="Calibri" w:hAnsi="Calibri" w:cs="Calibri"/>
        </w:rPr>
        <w:t xml:space="preserve">)  </w:t>
      </w:r>
      <w:r>
        <w:rPr>
          <w:rFonts w:hint="default" w:ascii="Calibri" w:hAnsi="Calibri" w:cs="Calibri"/>
          <w:rtl/>
        </w:rPr>
        <w:t xml:space="preserve">وبعض المعامل الاخرى يوجد بها بعض هذه التحاليل ولكنها تتوافر كاملة فى المختبر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1.SGPT (ALT) = L.E 25</w:t>
      </w:r>
      <w:r>
        <w:rPr>
          <w:rFonts w:hint="default" w:ascii="Calibri" w:hAnsi="Calibri" w:cs="Calibri"/>
        </w:rPr>
        <w:br w:type="textWrapping"/>
      </w:r>
      <w:r>
        <w:rPr>
          <w:rFonts w:hint="default" w:ascii="Calibri" w:hAnsi="Calibri" w:cs="Calibri"/>
        </w:rPr>
        <w:br w:type="textWrapping"/>
      </w:r>
      <w:r>
        <w:rPr>
          <w:rFonts w:hint="default" w:ascii="Calibri" w:hAnsi="Calibri" w:cs="Calibri"/>
        </w:rPr>
        <w:t>2.CRP (Quantitative) = 45L.E</w:t>
      </w:r>
      <w:r>
        <w:rPr>
          <w:rFonts w:hint="default" w:ascii="Calibri" w:hAnsi="Calibri" w:cs="Calibri"/>
        </w:rPr>
        <w:br w:type="textWrapping"/>
      </w:r>
      <w:r>
        <w:rPr>
          <w:rFonts w:hint="default" w:ascii="Calibri" w:hAnsi="Calibri" w:cs="Calibri"/>
        </w:rPr>
        <w:br w:type="textWrapping"/>
      </w:r>
      <w:r>
        <w:rPr>
          <w:rFonts w:hint="default" w:ascii="Calibri" w:hAnsi="Calibri" w:cs="Calibri"/>
        </w:rPr>
        <w:t>3.D-dimer=190L.E</w:t>
      </w:r>
      <w:r>
        <w:rPr>
          <w:rFonts w:hint="default" w:ascii="Calibri" w:hAnsi="Calibri" w:cs="Calibri"/>
        </w:rPr>
        <w:br w:type="textWrapping"/>
      </w:r>
      <w:r>
        <w:rPr>
          <w:rFonts w:hint="default" w:ascii="Calibri" w:hAnsi="Calibri" w:cs="Calibri"/>
        </w:rPr>
        <w:br w:type="textWrapping"/>
      </w:r>
      <w:r>
        <w:rPr>
          <w:rFonts w:hint="default" w:ascii="Calibri" w:hAnsi="Calibri" w:cs="Calibri"/>
        </w:rPr>
        <w:t>4.Ferritin=60L.E</w:t>
      </w:r>
      <w:r>
        <w:rPr>
          <w:rFonts w:hint="default" w:ascii="Calibri" w:hAnsi="Calibri" w:cs="Calibri"/>
        </w:rPr>
        <w:br w:type="textWrapping"/>
      </w:r>
      <w:r>
        <w:rPr>
          <w:rFonts w:hint="default" w:ascii="Calibri" w:hAnsi="Calibri" w:cs="Calibri"/>
        </w:rPr>
        <w:br w:type="textWrapping"/>
      </w:r>
      <w:r>
        <w:rPr>
          <w:rFonts w:hint="default" w:ascii="Calibri" w:hAnsi="Calibri" w:cs="Calibri"/>
        </w:rPr>
        <w:t>5.Complete Blood Picture (CBC)=40L.E</w:t>
      </w:r>
      <w:r>
        <w:rPr>
          <w:rFonts w:hint="default" w:ascii="Calibri" w:hAnsi="Calibri" w:cs="Calibri"/>
        </w:rPr>
        <w:br w:type="textWrapping"/>
      </w:r>
      <w:r>
        <w:rPr>
          <w:rFonts w:hint="default" w:ascii="Calibri" w:hAnsi="Calibri" w:cs="Calibri"/>
        </w:rPr>
        <w:br w:type="textWrapping"/>
      </w:r>
      <w:r>
        <w:rPr>
          <w:rFonts w:hint="default" w:ascii="Calibri" w:hAnsi="Calibri" w:cs="Calibri"/>
        </w:rPr>
        <w:t>6.ESR=20L.E</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5704DCB6">
      <w:pPr>
        <w:rPr>
          <w:rFonts w:hint="default" w:ascii="Calibri" w:hAnsi="Calibri" w:cs="Calibri"/>
        </w:rPr>
      </w:pPr>
      <w:r>
        <w:rPr>
          <w:rFonts w:hint="default" w:ascii="Calibri" w:hAnsi="Calibri" w:cs="Calibri"/>
        </w:rPr>
        <w:t>____________________________________________________________________________________________________</w:t>
      </w:r>
    </w:p>
    <w:p w14:paraId="7928D384">
      <w:pPr>
        <w:rPr>
          <w:rFonts w:hint="default" w:ascii="Calibri" w:hAnsi="Calibri" w:cs="Calibri"/>
        </w:rPr>
      </w:pPr>
      <w:r>
        <w:rPr>
          <w:rFonts w:hint="default" w:ascii="Calibri" w:hAnsi="Calibri" w:cs="Calibri"/>
        </w:rPr>
        <w:br w:type="textWrapping"/>
      </w:r>
    </w:p>
    <w:p w14:paraId="74BEECBA">
      <w:pPr>
        <w:rPr>
          <w:rFonts w:hint="default" w:ascii="Calibri" w:hAnsi="Calibri" w:cs="Calibri"/>
        </w:rPr>
      </w:pPr>
      <w:r>
        <w:rPr>
          <w:rFonts w:hint="default" w:ascii="Calibri" w:hAnsi="Calibri" w:cs="Calibri"/>
          <w:b/>
          <w:bCs/>
          <w:rtl/>
        </w:rPr>
        <w:t xml:space="preserve">ما هو الحد الاقصى أشعه الرنين </w:t>
      </w:r>
      <w:r>
        <w:rPr>
          <w:rFonts w:hint="default" w:ascii="Calibri" w:hAnsi="Calibri" w:cs="Calibri"/>
          <w:b/>
        </w:rPr>
        <w:t xml:space="preserve">\ </w:t>
      </w:r>
      <w:r>
        <w:rPr>
          <w:rFonts w:hint="default" w:ascii="Calibri" w:hAnsi="Calibri" w:cs="Calibri"/>
          <w:b/>
          <w:bCs/>
          <w:rtl/>
        </w:rPr>
        <w:t xml:space="preserve">المقطعيه </w:t>
      </w:r>
      <w:r>
        <w:rPr>
          <w:rFonts w:hint="default" w:ascii="Calibri" w:hAnsi="Calibri" w:cs="Calibri"/>
          <w:b/>
        </w:rPr>
        <w:t xml:space="preserve">\ </w:t>
      </w:r>
      <w:r>
        <w:rPr>
          <w:rFonts w:hint="default" w:ascii="Calibri" w:hAnsi="Calibri" w:cs="Calibri"/>
          <w:b/>
          <w:bCs/>
          <w:rtl/>
        </w:rPr>
        <w:t>مسح الذري ؟</w:t>
      </w:r>
    </w:p>
    <w:p w14:paraId="5F95B8E0">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 هو الحد الاقصى أشعه الرنين </w:t>
      </w:r>
      <w:r>
        <w:rPr>
          <w:rFonts w:hint="default" w:ascii="Calibri" w:hAnsi="Calibri" w:cs="Calibri"/>
        </w:rPr>
        <w:t xml:space="preserve">\ </w:t>
      </w:r>
      <w:r>
        <w:rPr>
          <w:rFonts w:hint="default" w:ascii="Calibri" w:hAnsi="Calibri" w:cs="Calibri"/>
          <w:rtl/>
        </w:rPr>
        <w:t xml:space="preserve">المقطعيه </w:t>
      </w:r>
      <w:r>
        <w:rPr>
          <w:rFonts w:hint="default" w:ascii="Calibri" w:hAnsi="Calibri" w:cs="Calibri"/>
        </w:rPr>
        <w:t xml:space="preserve">\ </w:t>
      </w:r>
      <w:r>
        <w:rPr>
          <w:rFonts w:hint="default" w:ascii="Calibri" w:hAnsi="Calibri" w:cs="Calibri"/>
          <w:rtl/>
        </w:rPr>
        <w:t xml:space="preserve">مسح الذري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يتم خصمهم من الحد الأقصي للعمليات </w:t>
      </w:r>
      <w:r>
        <w:rPr>
          <w:rFonts w:hint="default" w:ascii="Calibri" w:hAnsi="Calibri" w:cs="Calibri"/>
        </w:rPr>
        <w:t xml:space="preserve">18000 </w:t>
      </w:r>
      <w:r>
        <w:rPr>
          <w:rFonts w:hint="default" w:ascii="Calibri" w:hAnsi="Calibri" w:cs="Calibri"/>
          <w:rtl/>
        </w:rPr>
        <w:t>نظرا لأرتفاع تكلفتهم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يشمل جميع أنواع التحاليل والاشعات الواردة بلائحة المشروع</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73B63271">
      <w:pPr>
        <w:rPr>
          <w:rFonts w:hint="default" w:ascii="Calibri" w:hAnsi="Calibri" w:cs="Calibri"/>
        </w:rPr>
      </w:pPr>
      <w:r>
        <w:rPr>
          <w:rFonts w:hint="default" w:ascii="Calibri" w:hAnsi="Calibri" w:cs="Calibri"/>
        </w:rPr>
        <w:t>____________________________________________________________________________________________________</w:t>
      </w:r>
    </w:p>
    <w:p w14:paraId="4D163CFF">
      <w:pPr>
        <w:rPr>
          <w:rFonts w:hint="default" w:ascii="Calibri" w:hAnsi="Calibri" w:cs="Calibri"/>
        </w:rPr>
      </w:pPr>
      <w:r>
        <w:rPr>
          <w:rFonts w:hint="default" w:ascii="Calibri" w:hAnsi="Calibri" w:cs="Calibri"/>
        </w:rPr>
        <w:br w:type="textWrapping"/>
      </w:r>
    </w:p>
    <w:p w14:paraId="4F025A9B">
      <w:pPr>
        <w:rPr>
          <w:rFonts w:hint="default" w:ascii="Calibri" w:hAnsi="Calibri" w:cs="Calibri"/>
        </w:rPr>
      </w:pPr>
      <w:r>
        <w:rPr>
          <w:rFonts w:hint="default" w:ascii="Calibri" w:hAnsi="Calibri" w:cs="Calibri"/>
          <w:b/>
          <w:bCs/>
          <w:rtl/>
        </w:rPr>
        <w:t>ماهى فحوصات محدودة العدد والمبلغ؟</w:t>
      </w:r>
    </w:p>
    <w:p w14:paraId="4145B57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ماهى فحوصات محدودة العدد والمبلغ</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الأشعة المقطعية </w:t>
      </w:r>
      <w:r>
        <w:rPr>
          <w:rFonts w:hint="default" w:ascii="Calibri" w:hAnsi="Calibri" w:cs="Calibri"/>
        </w:rPr>
        <w:t xml:space="preserve">(4 </w:t>
      </w:r>
      <w:r>
        <w:rPr>
          <w:rFonts w:hint="default" w:ascii="Calibri" w:hAnsi="Calibri" w:cs="Calibri"/>
          <w:rtl/>
        </w:rPr>
        <w:t>مرات في العام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اشعة مقطعية ثلاثية المراحل </w:t>
      </w:r>
      <w:r>
        <w:rPr>
          <w:rFonts w:hint="default" w:ascii="Calibri" w:hAnsi="Calibri" w:cs="Calibri"/>
        </w:rPr>
        <w:t xml:space="preserve">(Tri-phasic) </w:t>
      </w:r>
      <w:r>
        <w:rPr>
          <w:rFonts w:hint="default" w:ascii="Calibri" w:hAnsi="Calibri" w:cs="Calibri"/>
          <w:rtl/>
        </w:rPr>
        <w:t>مرة واحدة في العام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الرنين المغناطيسي </w:t>
      </w:r>
      <w:r>
        <w:rPr>
          <w:rFonts w:hint="default" w:ascii="Calibri" w:hAnsi="Calibri" w:cs="Calibri"/>
        </w:rPr>
        <w:t>(</w:t>
      </w:r>
      <w:r>
        <w:rPr>
          <w:rFonts w:hint="default" w:ascii="Calibri" w:hAnsi="Calibri" w:cs="Calibri"/>
          <w:rtl/>
        </w:rPr>
        <w:t>مرتان في العام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المسح الذري بجميع انواعة </w:t>
      </w:r>
      <w:r>
        <w:rPr>
          <w:rFonts w:hint="default" w:ascii="Calibri" w:hAnsi="Calibri" w:cs="Calibri"/>
        </w:rPr>
        <w:t>(</w:t>
      </w:r>
      <w:r>
        <w:rPr>
          <w:rFonts w:hint="default" w:ascii="Calibri" w:hAnsi="Calibri" w:cs="Calibri"/>
          <w:rtl/>
        </w:rPr>
        <w:t>مرة واحدة في العام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فحص هشاشة العظام </w:t>
      </w:r>
      <w:r>
        <w:rPr>
          <w:rFonts w:hint="default" w:ascii="Calibri" w:hAnsi="Calibri" w:cs="Calibri"/>
        </w:rPr>
        <w:t>(</w:t>
      </w:r>
      <w:r>
        <w:rPr>
          <w:rFonts w:hint="default" w:ascii="Calibri" w:hAnsi="Calibri" w:cs="Calibri"/>
          <w:rtl/>
        </w:rPr>
        <w:t>مرتان في العام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فحص فيبروسكان </w:t>
      </w:r>
      <w:r>
        <w:rPr>
          <w:rFonts w:hint="default" w:ascii="Calibri" w:hAnsi="Calibri" w:cs="Calibri"/>
        </w:rPr>
        <w:t>(</w:t>
      </w:r>
      <w:r>
        <w:rPr>
          <w:rFonts w:hint="default" w:ascii="Calibri" w:hAnsi="Calibri" w:cs="Calibri"/>
          <w:rtl/>
        </w:rPr>
        <w:t>مرتان في العام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دوبلر على الجنين ثلاثي أو رباعي الأبعاد </w:t>
      </w:r>
      <w:r>
        <w:rPr>
          <w:rFonts w:hint="default" w:ascii="Calibri" w:hAnsi="Calibri" w:cs="Calibri"/>
        </w:rPr>
        <w:t>(</w:t>
      </w:r>
      <w:r>
        <w:rPr>
          <w:rFonts w:hint="default" w:ascii="Calibri" w:hAnsi="Calibri" w:cs="Calibri"/>
          <w:rtl/>
        </w:rPr>
        <w:t>مرة واحدة في العام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سونار الحمل بطن أو مهبل </w:t>
      </w:r>
      <w:r>
        <w:rPr>
          <w:rFonts w:hint="default" w:ascii="Calibri" w:hAnsi="Calibri" w:cs="Calibri"/>
        </w:rPr>
        <w:t>(</w:t>
      </w:r>
      <w:r>
        <w:rPr>
          <w:rFonts w:hint="default" w:ascii="Calibri" w:hAnsi="Calibri" w:cs="Calibri"/>
          <w:rtl/>
        </w:rPr>
        <w:t>مرتان في العام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الأشعة المقطعية على الشرايين التاجية </w:t>
      </w:r>
      <w:r>
        <w:rPr>
          <w:rFonts w:hint="default" w:ascii="Calibri" w:hAnsi="Calibri" w:cs="Calibri"/>
        </w:rPr>
        <w:t>:- (800</w:t>
      </w:r>
      <w:r>
        <w:rPr>
          <w:rFonts w:hint="default" w:ascii="Calibri" w:hAnsi="Calibri" w:cs="Calibri"/>
          <w:rtl/>
        </w:rPr>
        <w:t>ج للمهندس</w:t>
      </w:r>
      <w:r>
        <w:rPr>
          <w:rFonts w:hint="default" w:ascii="Calibri" w:hAnsi="Calibri" w:cs="Calibri"/>
        </w:rPr>
        <w:t>) (500</w:t>
      </w:r>
      <w:r>
        <w:rPr>
          <w:rFonts w:hint="default" w:ascii="Calibri" w:hAnsi="Calibri" w:cs="Calibri"/>
          <w:rtl/>
        </w:rPr>
        <w:t>ج للزوجة والاولاد</w:t>
      </w:r>
      <w:r>
        <w:rPr>
          <w:rFonts w:hint="default" w:ascii="Calibri" w:hAnsi="Calibri" w:cs="Calibri"/>
        </w:rPr>
        <w:t>)(400</w:t>
      </w:r>
      <w:r>
        <w:rPr>
          <w:rFonts w:hint="default" w:ascii="Calibri" w:hAnsi="Calibri" w:cs="Calibri"/>
          <w:rtl/>
        </w:rPr>
        <w:t>ج للوالدين</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المسح الذري البوزيتروني </w:t>
      </w:r>
      <w:r>
        <w:rPr>
          <w:rFonts w:hint="default" w:ascii="Calibri" w:hAnsi="Calibri" w:cs="Calibri"/>
        </w:rPr>
        <w:t xml:space="preserve">(PET Scan) </w:t>
      </w:r>
      <w:r>
        <w:rPr>
          <w:rFonts w:hint="default" w:ascii="Calibri" w:hAnsi="Calibri" w:cs="Calibri"/>
          <w:rtl/>
        </w:rPr>
        <w:t xml:space="preserve">يساهم المشروع بمبلغ </w:t>
      </w:r>
      <w:r>
        <w:rPr>
          <w:rFonts w:hint="default" w:ascii="Calibri" w:hAnsi="Calibri" w:cs="Calibri"/>
        </w:rPr>
        <w:t>(1000</w:t>
      </w:r>
      <w:r>
        <w:rPr>
          <w:rFonts w:hint="default" w:ascii="Calibri" w:hAnsi="Calibri" w:cs="Calibri"/>
          <w:rtl/>
        </w:rPr>
        <w:t>ج للمهندس و</w:t>
      </w:r>
      <w:r>
        <w:rPr>
          <w:rFonts w:hint="default" w:ascii="Calibri" w:hAnsi="Calibri" w:cs="Calibri"/>
        </w:rPr>
        <w:t>800</w:t>
      </w:r>
      <w:r>
        <w:rPr>
          <w:rFonts w:hint="default" w:ascii="Calibri" w:hAnsi="Calibri" w:cs="Calibri"/>
          <w:rtl/>
        </w:rPr>
        <w:t>ج لأي عضو تابع</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تحليل </w:t>
      </w:r>
      <w:r>
        <w:rPr>
          <w:rFonts w:hint="default" w:ascii="Calibri" w:hAnsi="Calibri" w:cs="Calibri"/>
        </w:rPr>
        <w:t xml:space="preserve">(PCR) </w:t>
      </w:r>
      <w:r>
        <w:rPr>
          <w:rFonts w:hint="default" w:ascii="Calibri" w:hAnsi="Calibri" w:cs="Calibri"/>
          <w:rtl/>
        </w:rPr>
        <w:t xml:space="preserve">الكيفي أو العددي </w:t>
      </w:r>
      <w:r>
        <w:rPr>
          <w:rFonts w:hint="default" w:ascii="Calibri" w:hAnsi="Calibri" w:cs="Calibri"/>
        </w:rPr>
        <w:t>(</w:t>
      </w:r>
      <w:r>
        <w:rPr>
          <w:rFonts w:hint="default" w:ascii="Calibri" w:hAnsi="Calibri" w:cs="Calibri"/>
          <w:rtl/>
        </w:rPr>
        <w:t>مرتين في العام</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تحليل </w:t>
      </w:r>
      <w:r>
        <w:rPr>
          <w:rFonts w:hint="default" w:ascii="Calibri" w:hAnsi="Calibri" w:cs="Calibri"/>
        </w:rPr>
        <w:t>(H Pylori) (</w:t>
      </w:r>
      <w:r>
        <w:rPr>
          <w:rFonts w:hint="default" w:ascii="Calibri" w:hAnsi="Calibri" w:cs="Calibri"/>
          <w:rtl/>
        </w:rPr>
        <w:t>مرتين في العام</w:t>
      </w:r>
      <w:r>
        <w:rPr>
          <w:rFonts w:hint="default" w:ascii="Calibri" w:hAnsi="Calibri" w:cs="Calibri"/>
        </w:rPr>
        <w:t>)</w:t>
      </w:r>
      <w:r>
        <w:rPr>
          <w:rFonts w:hint="default" w:ascii="Calibri" w:hAnsi="Calibri" w:cs="Calibri"/>
          <w:rtl/>
        </w:rPr>
        <w:t>بع</w:t>
      </w:r>
      <w:r>
        <w:rPr>
          <w:rFonts w:hint="default" w:ascii="Calibri" w:hAnsi="Calibri" w:cs="Calibri"/>
        </w:rPr>
        <w:t xml:space="preserve">) </w:t>
      </w:r>
      <w:r>
        <w:rPr>
          <w:rFonts w:hint="default" w:ascii="Calibri" w:hAnsi="Calibri" w:cs="Calibri"/>
          <w:rtl/>
        </w:rPr>
        <w:t xml:space="preserve">بموجب فاتورة أصليه مرقمة مختومة وصورة تقرير الاشعة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D38A6CC">
      <w:pPr>
        <w:rPr>
          <w:rFonts w:hint="default" w:ascii="Calibri" w:hAnsi="Calibri" w:cs="Calibri"/>
        </w:rPr>
      </w:pPr>
      <w:r>
        <w:rPr>
          <w:rFonts w:hint="default" w:ascii="Calibri" w:hAnsi="Calibri" w:cs="Calibri"/>
        </w:rPr>
        <w:t>____________________________________________________________________________________________________</w:t>
      </w:r>
    </w:p>
    <w:p w14:paraId="77DD2AE4">
      <w:pPr>
        <w:rPr>
          <w:rFonts w:hint="default" w:ascii="Calibri" w:hAnsi="Calibri" w:cs="Calibri"/>
        </w:rPr>
      </w:pPr>
      <w:r>
        <w:rPr>
          <w:rFonts w:hint="default" w:ascii="Calibri" w:hAnsi="Calibri" w:cs="Calibri"/>
        </w:rPr>
        <w:br w:type="textWrapping"/>
      </w:r>
    </w:p>
    <w:p w14:paraId="5007B4FD">
      <w:pPr>
        <w:rPr>
          <w:rFonts w:hint="default" w:ascii="Calibri" w:hAnsi="Calibri" w:cs="Calibri"/>
        </w:rPr>
      </w:pPr>
      <w:r>
        <w:rPr>
          <w:rFonts w:hint="default" w:ascii="Calibri" w:hAnsi="Calibri" w:cs="Calibri"/>
          <w:b/>
          <w:bCs/>
          <w:rtl/>
        </w:rPr>
        <w:t>ما هي نسبه مساهمه المشروع في الادوية من خلال خدمه الصيدليات اونلاين</w:t>
      </w:r>
      <w:r>
        <w:rPr>
          <w:rFonts w:hint="default" w:ascii="Calibri" w:hAnsi="Calibri" w:cs="Calibri"/>
          <w:b/>
        </w:rPr>
        <w:t>(</w:t>
      </w:r>
      <w:r>
        <w:rPr>
          <w:rFonts w:hint="default" w:ascii="Calibri" w:hAnsi="Calibri" w:cs="Calibri"/>
          <w:b/>
          <w:bCs/>
          <w:rtl/>
        </w:rPr>
        <w:t xml:space="preserve">فيزيتا </w:t>
      </w:r>
      <w:r>
        <w:rPr>
          <w:rFonts w:hint="default" w:ascii="Calibri" w:hAnsi="Calibri" w:cs="Calibri"/>
          <w:b/>
        </w:rPr>
        <w:t xml:space="preserve">- </w:t>
      </w:r>
      <w:r>
        <w:rPr>
          <w:rFonts w:hint="default" w:ascii="Calibri" w:hAnsi="Calibri" w:cs="Calibri"/>
          <w:b/>
          <w:bCs/>
          <w:rtl/>
        </w:rPr>
        <w:t xml:space="preserve">يداوى </w:t>
      </w:r>
      <w:r>
        <w:rPr>
          <w:rFonts w:hint="default" w:ascii="Calibri" w:hAnsi="Calibri" w:cs="Calibri"/>
          <w:b/>
        </w:rPr>
        <w:t xml:space="preserve">) </w:t>
      </w:r>
      <w:r>
        <w:rPr>
          <w:rFonts w:hint="default" w:ascii="Calibri" w:hAnsi="Calibri" w:cs="Calibri"/>
          <w:b/>
          <w:bCs/>
          <w:rtl/>
        </w:rPr>
        <w:t>؟</w:t>
      </w:r>
    </w:p>
    <w:p w14:paraId="5785B61D">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ما هي نسبه مساهمه المشروع في الادوية من خلال خدمه الصيدليات اونلاين</w:t>
      </w:r>
      <w:r>
        <w:rPr>
          <w:rFonts w:hint="default" w:ascii="Calibri" w:hAnsi="Calibri" w:cs="Calibri"/>
        </w:rPr>
        <w:t>(</w:t>
      </w:r>
      <w:r>
        <w:rPr>
          <w:rFonts w:hint="default" w:ascii="Calibri" w:hAnsi="Calibri" w:cs="Calibri"/>
          <w:rtl/>
        </w:rPr>
        <w:t xml:space="preserve">فيزيتا </w:t>
      </w:r>
      <w:r>
        <w:rPr>
          <w:rFonts w:hint="default" w:ascii="Calibri" w:hAnsi="Calibri" w:cs="Calibri"/>
        </w:rPr>
        <w:t xml:space="preserve">- </w:t>
      </w:r>
      <w:r>
        <w:rPr>
          <w:rFonts w:hint="default" w:ascii="Calibri" w:hAnsi="Calibri" w:cs="Calibri"/>
          <w:rtl/>
        </w:rPr>
        <w:t xml:space="preserve">يداوى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تعلن نقابة المهندسين المصرية عن تفعيل خدمة الصيدلية اون لاين بتطبيق نقابتى </w:t>
      </w:r>
      <w:r>
        <w:rPr>
          <w:rFonts w:hint="default" w:ascii="Calibri" w:hAnsi="Calibri" w:cs="Calibri"/>
        </w:rPr>
        <w:t xml:space="preserve">( </w:t>
      </w:r>
      <w:r>
        <w:rPr>
          <w:rFonts w:hint="default" w:ascii="Calibri" w:hAnsi="Calibri" w:cs="Calibri"/>
          <w:rtl/>
        </w:rPr>
        <w:t xml:space="preserve">فيزيتا </w:t>
      </w:r>
      <w:r>
        <w:rPr>
          <w:rFonts w:hint="default" w:ascii="Calibri" w:hAnsi="Calibri" w:cs="Calibri"/>
        </w:rPr>
        <w:t xml:space="preserve">– </w:t>
      </w:r>
      <w:r>
        <w:rPr>
          <w:rFonts w:hint="default" w:ascii="Calibri" w:hAnsi="Calibri" w:cs="Calibri"/>
          <w:rtl/>
        </w:rPr>
        <w:t xml:space="preserve">يداوى </w:t>
      </w:r>
      <w:r>
        <w:rPr>
          <w:rFonts w:hint="default" w:ascii="Calibri" w:hAnsi="Calibri" w:cs="Calibri"/>
        </w:rPr>
        <w:t xml:space="preserve">) </w:t>
      </w:r>
      <w:r>
        <w:rPr>
          <w:rFonts w:hint="default" w:ascii="Calibri" w:hAnsi="Calibri" w:cs="Calibri"/>
          <w:rtl/>
        </w:rPr>
        <w:t xml:space="preserve">علي مستوي الجمهورية خلال أسبوعين بنسب مساهمة علي منتجات الصيدليات كالتالي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لمشتركي الرعاية الصحية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خصم ٢٠٪ علي المنتجات المحلية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خصم ١٠٪ علي المنتجات المستوردة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لغير مشتركي الرعاية الصحية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خصم ١٠٪ علي المنتجات المحلية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خصم ٥٪ علي المنتجات المستوردة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فيزيتا تغطى القاهرة والاسكندرية مع خدمة توصيل </w:t>
      </w:r>
      <w:r>
        <w:rPr>
          <w:rFonts w:hint="default" w:ascii="Calibri" w:hAnsi="Calibri" w:cs="Calibri"/>
        </w:rPr>
        <w:t xml:space="preserve">10 </w:t>
      </w:r>
      <w:r>
        <w:rPr>
          <w:rFonts w:hint="default" w:ascii="Calibri" w:hAnsi="Calibri" w:cs="Calibri"/>
          <w:rtl/>
        </w:rPr>
        <w:t>جنيه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يداوى تغطى جيمع انحاء الجمهورية مع خدمة توصيل مجانيه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CE13125">
      <w:pPr>
        <w:rPr>
          <w:rFonts w:hint="default" w:ascii="Calibri" w:hAnsi="Calibri" w:cs="Calibri"/>
        </w:rPr>
      </w:pPr>
      <w:r>
        <w:rPr>
          <w:rFonts w:hint="default" w:ascii="Calibri" w:hAnsi="Calibri" w:cs="Calibri"/>
        </w:rPr>
        <w:t>____________________________________________________________________________________________________</w:t>
      </w:r>
    </w:p>
    <w:p w14:paraId="519DB019">
      <w:pPr>
        <w:rPr>
          <w:rFonts w:hint="default" w:ascii="Calibri" w:hAnsi="Calibri" w:cs="Calibri"/>
        </w:rPr>
      </w:pPr>
      <w:r>
        <w:rPr>
          <w:rFonts w:hint="default" w:ascii="Calibri" w:hAnsi="Calibri" w:cs="Calibri"/>
        </w:rPr>
        <w:br w:type="textWrapping"/>
      </w:r>
    </w:p>
    <w:p w14:paraId="338BC8AF">
      <w:pPr>
        <w:rPr>
          <w:rFonts w:hint="default" w:ascii="Calibri" w:hAnsi="Calibri" w:cs="Calibri"/>
        </w:rPr>
      </w:pPr>
      <w:r>
        <w:rPr>
          <w:rFonts w:hint="default" w:ascii="Calibri" w:hAnsi="Calibri" w:cs="Calibri"/>
          <w:b/>
          <w:bCs/>
          <w:rtl/>
        </w:rPr>
        <w:t>ما تساهم به النقابه في مسحة كورونا ؟</w:t>
      </w:r>
    </w:p>
    <w:p w14:paraId="164A6CF7">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ما تساهم به النقابه في مسحة كورونا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يرجى العلم بانه لا توجد نسبة مساهمة لمسحة كورونا و بالتالى لا توجد موافقة مسبقة او استرداد نقدى بها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1-   </w:t>
      </w:r>
      <w:r>
        <w:rPr>
          <w:rFonts w:hint="default" w:ascii="Calibri" w:hAnsi="Calibri" w:cs="Calibri"/>
          <w:rtl/>
        </w:rPr>
        <w:t xml:space="preserve">معمل المختبر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ما يستفاد به المهندس فقط هو سعر المسحة للمهندسين واسرهم بالكارنيه فقط ومعتدة للسفر</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1.1  – </w:t>
      </w:r>
      <w:r>
        <w:rPr>
          <w:rFonts w:hint="default" w:ascii="Calibri" w:hAnsi="Calibri" w:cs="Calibri"/>
          <w:rtl/>
        </w:rPr>
        <w:t xml:space="preserve">مسحه </w:t>
      </w:r>
      <w:r>
        <w:rPr>
          <w:rFonts w:hint="default" w:ascii="Calibri" w:hAnsi="Calibri" w:cs="Calibri"/>
        </w:rPr>
        <w:t xml:space="preserve">PCR QR Code  </w:t>
      </w:r>
      <w:r>
        <w:rPr>
          <w:rFonts w:hint="default" w:ascii="Calibri" w:hAnsi="Calibri" w:cs="Calibri"/>
          <w:rtl/>
        </w:rPr>
        <w:t xml:space="preserve">بسعر </w:t>
      </w:r>
      <w:r>
        <w:rPr>
          <w:rFonts w:hint="default" w:ascii="Calibri" w:hAnsi="Calibri" w:cs="Calibri"/>
        </w:rPr>
        <w:t xml:space="preserve">350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1.2  – </w:t>
      </w:r>
      <w:r>
        <w:rPr>
          <w:rFonts w:hint="default" w:ascii="Calibri" w:hAnsi="Calibri" w:cs="Calibri"/>
          <w:rtl/>
        </w:rPr>
        <w:t xml:space="preserve">مسحه سريعه </w:t>
      </w:r>
      <w:r>
        <w:rPr>
          <w:rFonts w:hint="default" w:ascii="Calibri" w:hAnsi="Calibri" w:cs="Calibri"/>
        </w:rPr>
        <w:t xml:space="preserve">200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2-      </w:t>
      </w:r>
      <w:r>
        <w:rPr>
          <w:rFonts w:hint="default" w:ascii="Calibri" w:hAnsi="Calibri" w:cs="Calibri"/>
          <w:rtl/>
        </w:rPr>
        <w:t xml:space="preserve">معمل كايرو كلينكالل لاب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لجميع اعضاء نقابة المهندسيين سواء مشتركى  بالرعاية الصحية او غير مشتركين بكارنيه النقابه فقط ب </w:t>
      </w:r>
      <w:r>
        <w:rPr>
          <w:rFonts w:hint="default" w:ascii="Calibri" w:hAnsi="Calibri" w:cs="Calibri"/>
        </w:rPr>
        <w:t xml:space="preserve">20 </w:t>
      </w:r>
      <w:r>
        <w:rPr>
          <w:rFonts w:hint="default" w:ascii="Calibri" w:hAnsi="Calibri" w:cs="Calibri"/>
          <w:rtl/>
        </w:rPr>
        <w:t xml:space="preserve">فرع على مستوى الجمهورية الخط الساخن </w:t>
      </w:r>
      <w:r>
        <w:rPr>
          <w:rFonts w:hint="default" w:ascii="Calibri" w:hAnsi="Calibri" w:cs="Calibri"/>
        </w:rPr>
        <w:t>19454.</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2.1 - </w:t>
      </w:r>
      <w:r>
        <w:rPr>
          <w:rFonts w:hint="default" w:ascii="Calibri" w:hAnsi="Calibri" w:cs="Calibri"/>
          <w:rtl/>
        </w:rPr>
        <w:t xml:space="preserve">مسحه </w:t>
      </w:r>
      <w:r>
        <w:rPr>
          <w:rFonts w:hint="default" w:ascii="Calibri" w:hAnsi="Calibri" w:cs="Calibri"/>
        </w:rPr>
        <w:t xml:space="preserve">PCR QR Code  </w:t>
      </w:r>
      <w:r>
        <w:rPr>
          <w:rFonts w:hint="default" w:ascii="Calibri" w:hAnsi="Calibri" w:cs="Calibri"/>
          <w:rtl/>
        </w:rPr>
        <w:t xml:space="preserve">بسعر </w:t>
      </w:r>
      <w:r>
        <w:rPr>
          <w:rFonts w:hint="default" w:ascii="Calibri" w:hAnsi="Calibri" w:cs="Calibri"/>
        </w:rPr>
        <w:t xml:space="preserve">300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2.2 - </w:t>
      </w:r>
      <w:r>
        <w:rPr>
          <w:rFonts w:hint="default" w:ascii="Calibri" w:hAnsi="Calibri" w:cs="Calibri"/>
          <w:rtl/>
        </w:rPr>
        <w:t xml:space="preserve">مسحه سريعه بسعر </w:t>
      </w:r>
      <w:r>
        <w:rPr>
          <w:rFonts w:hint="default" w:ascii="Calibri" w:hAnsi="Calibri" w:cs="Calibri"/>
        </w:rPr>
        <w:t xml:space="preserve">250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3-      </w:t>
      </w:r>
      <w:r>
        <w:rPr>
          <w:rFonts w:hint="default" w:ascii="Calibri" w:hAnsi="Calibri" w:cs="Calibri"/>
          <w:rtl/>
        </w:rPr>
        <w:t xml:space="preserve">معمل النيل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سعر المسحة للمهندسين واسرهم بالكارنيه فقط</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3.1 - </w:t>
      </w:r>
      <w:r>
        <w:rPr>
          <w:rFonts w:hint="default" w:ascii="Calibri" w:hAnsi="Calibri" w:cs="Calibri"/>
          <w:rtl/>
        </w:rPr>
        <w:t xml:space="preserve">مسحه </w:t>
      </w:r>
      <w:r>
        <w:rPr>
          <w:rFonts w:hint="default" w:ascii="Calibri" w:hAnsi="Calibri" w:cs="Calibri"/>
        </w:rPr>
        <w:t xml:space="preserve">PCR QR Code  </w:t>
      </w:r>
      <w:r>
        <w:rPr>
          <w:rFonts w:hint="default" w:ascii="Calibri" w:hAnsi="Calibri" w:cs="Calibri"/>
          <w:rtl/>
        </w:rPr>
        <w:t xml:space="preserve">بسعر </w:t>
      </w:r>
      <w:r>
        <w:rPr>
          <w:rFonts w:hint="default" w:ascii="Calibri" w:hAnsi="Calibri" w:cs="Calibri"/>
        </w:rPr>
        <w:t xml:space="preserve">300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3.2 - </w:t>
      </w:r>
      <w:r>
        <w:rPr>
          <w:rFonts w:hint="default" w:ascii="Calibri" w:hAnsi="Calibri" w:cs="Calibri"/>
          <w:rtl/>
        </w:rPr>
        <w:t xml:space="preserve">مسحه سريعه بسعر </w:t>
      </w:r>
      <w:r>
        <w:rPr>
          <w:rFonts w:hint="default" w:ascii="Calibri" w:hAnsi="Calibri" w:cs="Calibri"/>
        </w:rPr>
        <w:t xml:space="preserve">225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4-   </w:t>
      </w:r>
      <w:r>
        <w:rPr>
          <w:rFonts w:hint="default" w:ascii="Calibri" w:hAnsi="Calibri" w:cs="Calibri"/>
          <w:rtl/>
        </w:rPr>
        <w:t xml:space="preserve">معمل البرج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4.1 - </w:t>
      </w:r>
      <w:r>
        <w:rPr>
          <w:rFonts w:hint="default" w:ascii="Calibri" w:hAnsi="Calibri" w:cs="Calibri"/>
          <w:rtl/>
        </w:rPr>
        <w:t xml:space="preserve">مسحه </w:t>
      </w:r>
      <w:r>
        <w:rPr>
          <w:rFonts w:hint="default" w:ascii="Calibri" w:hAnsi="Calibri" w:cs="Calibri"/>
        </w:rPr>
        <w:t xml:space="preserve">PCR QR Code  </w:t>
      </w:r>
      <w:r>
        <w:rPr>
          <w:rFonts w:hint="default" w:ascii="Calibri" w:hAnsi="Calibri" w:cs="Calibri"/>
          <w:rtl/>
        </w:rPr>
        <w:t xml:space="preserve">بسعر </w:t>
      </w:r>
      <w:r>
        <w:rPr>
          <w:rFonts w:hint="default" w:ascii="Calibri" w:hAnsi="Calibri" w:cs="Calibri"/>
        </w:rPr>
        <w:t xml:space="preserve">300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4.2 - </w:t>
      </w:r>
      <w:r>
        <w:rPr>
          <w:rFonts w:hint="default" w:ascii="Calibri" w:hAnsi="Calibri" w:cs="Calibri"/>
          <w:rtl/>
        </w:rPr>
        <w:t xml:space="preserve">مسحه سريعه بسعر </w:t>
      </w:r>
      <w:r>
        <w:rPr>
          <w:rFonts w:hint="default" w:ascii="Calibri" w:hAnsi="Calibri" w:cs="Calibri"/>
        </w:rPr>
        <w:t xml:space="preserve">250 </w:t>
      </w:r>
      <w:r>
        <w:rPr>
          <w:rFonts w:hint="default" w:ascii="Calibri" w:hAnsi="Calibri" w:cs="Calibri"/>
          <w:rtl/>
        </w:rPr>
        <w:t xml:space="preserve">جنيه </w:t>
      </w:r>
      <w:r>
        <w:rPr>
          <w:rFonts w:hint="default" w:ascii="Calibri" w:hAnsi="Calibri" w:cs="Calibri"/>
        </w:rPr>
        <w:t xml:space="preserve">. ( 50 </w:t>
      </w:r>
      <w:r>
        <w:rPr>
          <w:rFonts w:hint="default" w:ascii="Calibri" w:hAnsi="Calibri" w:cs="Calibri"/>
          <w:rtl/>
        </w:rPr>
        <w:t xml:space="preserve">جنيه سعر الزياره المنزليه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5-   </w:t>
      </w:r>
      <w:r>
        <w:rPr>
          <w:rFonts w:hint="default" w:ascii="Calibri" w:hAnsi="Calibri" w:cs="Calibri"/>
          <w:rtl/>
        </w:rPr>
        <w:t xml:space="preserve">معمل رويال لاب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5.1 - </w:t>
      </w:r>
      <w:r>
        <w:rPr>
          <w:rFonts w:hint="default" w:ascii="Calibri" w:hAnsi="Calibri" w:cs="Calibri"/>
          <w:rtl/>
        </w:rPr>
        <w:t xml:space="preserve">مسحه </w:t>
      </w:r>
      <w:r>
        <w:rPr>
          <w:rFonts w:hint="default" w:ascii="Calibri" w:hAnsi="Calibri" w:cs="Calibri"/>
        </w:rPr>
        <w:t xml:space="preserve">PCR QR Code  </w:t>
      </w:r>
      <w:r>
        <w:rPr>
          <w:rFonts w:hint="default" w:ascii="Calibri" w:hAnsi="Calibri" w:cs="Calibri"/>
          <w:rtl/>
        </w:rPr>
        <w:t xml:space="preserve">بسعر </w:t>
      </w:r>
      <w:r>
        <w:rPr>
          <w:rFonts w:hint="default" w:ascii="Calibri" w:hAnsi="Calibri" w:cs="Calibri"/>
        </w:rPr>
        <w:t xml:space="preserve">300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5.2 - </w:t>
      </w:r>
      <w:r>
        <w:rPr>
          <w:rFonts w:hint="default" w:ascii="Calibri" w:hAnsi="Calibri" w:cs="Calibri"/>
          <w:rtl/>
        </w:rPr>
        <w:t xml:space="preserve">مسحه سريعه بسعر </w:t>
      </w:r>
      <w:r>
        <w:rPr>
          <w:rFonts w:hint="default" w:ascii="Calibri" w:hAnsi="Calibri" w:cs="Calibri"/>
        </w:rPr>
        <w:t xml:space="preserve">250 </w:t>
      </w:r>
      <w:r>
        <w:rPr>
          <w:rFonts w:hint="default" w:ascii="Calibri" w:hAnsi="Calibri" w:cs="Calibri"/>
          <w:rtl/>
        </w:rPr>
        <w:t xml:space="preserve">جنيه </w:t>
      </w:r>
      <w:r>
        <w:rPr>
          <w:rFonts w:hint="default" w:ascii="Calibri" w:hAnsi="Calibri" w:cs="Calibri"/>
        </w:rPr>
        <w:t xml:space="preserve">. ( 50 </w:t>
      </w:r>
      <w:r>
        <w:rPr>
          <w:rFonts w:hint="default" w:ascii="Calibri" w:hAnsi="Calibri" w:cs="Calibri"/>
          <w:rtl/>
        </w:rPr>
        <w:t xml:space="preserve">جنيه سعر الزياره المنزليه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6-   </w:t>
      </w:r>
      <w:r>
        <w:rPr>
          <w:rFonts w:hint="default" w:ascii="Calibri" w:hAnsi="Calibri" w:cs="Calibri"/>
          <w:rtl/>
        </w:rPr>
        <w:t xml:space="preserve">معمل تراست لاب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6.1 - </w:t>
      </w:r>
      <w:r>
        <w:rPr>
          <w:rFonts w:hint="default" w:ascii="Calibri" w:hAnsi="Calibri" w:cs="Calibri"/>
          <w:rtl/>
        </w:rPr>
        <w:t xml:space="preserve">مسحه </w:t>
      </w:r>
      <w:r>
        <w:rPr>
          <w:rFonts w:hint="default" w:ascii="Calibri" w:hAnsi="Calibri" w:cs="Calibri"/>
        </w:rPr>
        <w:t xml:space="preserve">PCR QR Code  </w:t>
      </w:r>
      <w:r>
        <w:rPr>
          <w:rFonts w:hint="default" w:ascii="Calibri" w:hAnsi="Calibri" w:cs="Calibri"/>
          <w:rtl/>
        </w:rPr>
        <w:t xml:space="preserve">بسعر </w:t>
      </w:r>
      <w:r>
        <w:rPr>
          <w:rFonts w:hint="default" w:ascii="Calibri" w:hAnsi="Calibri" w:cs="Calibri"/>
        </w:rPr>
        <w:t xml:space="preserve">300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7-   </w:t>
      </w:r>
      <w:r>
        <w:rPr>
          <w:rFonts w:hint="default" w:ascii="Calibri" w:hAnsi="Calibri" w:cs="Calibri"/>
          <w:rtl/>
        </w:rPr>
        <w:t xml:space="preserve">معمل عز لاب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7.1 - </w:t>
      </w:r>
      <w:r>
        <w:rPr>
          <w:rFonts w:hint="default" w:ascii="Calibri" w:hAnsi="Calibri" w:cs="Calibri"/>
          <w:rtl/>
        </w:rPr>
        <w:t xml:space="preserve">مسحه </w:t>
      </w:r>
      <w:r>
        <w:rPr>
          <w:rFonts w:hint="default" w:ascii="Calibri" w:hAnsi="Calibri" w:cs="Calibri"/>
        </w:rPr>
        <w:t xml:space="preserve">PCR QR Code  </w:t>
      </w:r>
      <w:r>
        <w:rPr>
          <w:rFonts w:hint="default" w:ascii="Calibri" w:hAnsi="Calibri" w:cs="Calibri"/>
          <w:rtl/>
        </w:rPr>
        <w:t xml:space="preserve">بسعر </w:t>
      </w:r>
      <w:r>
        <w:rPr>
          <w:rFonts w:hint="default" w:ascii="Calibri" w:hAnsi="Calibri" w:cs="Calibri"/>
        </w:rPr>
        <w:t xml:space="preserve">350 </w:t>
      </w:r>
      <w:r>
        <w:rPr>
          <w:rFonts w:hint="default" w:ascii="Calibri" w:hAnsi="Calibri" w:cs="Calibri"/>
          <w:rtl/>
        </w:rPr>
        <w:t xml:space="preserve">جنيه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3B0DE1AC">
      <w:pPr>
        <w:rPr>
          <w:rFonts w:hint="default" w:ascii="Calibri" w:hAnsi="Calibri" w:cs="Calibri"/>
        </w:rPr>
      </w:pPr>
      <w:r>
        <w:rPr>
          <w:rFonts w:hint="default" w:ascii="Calibri" w:hAnsi="Calibri" w:cs="Calibri"/>
        </w:rPr>
        <w:t>____________________________________________________________________________________________________</w:t>
      </w:r>
    </w:p>
    <w:p w14:paraId="6DD1BFF9">
      <w:pPr>
        <w:rPr>
          <w:rFonts w:hint="default" w:ascii="Calibri" w:hAnsi="Calibri" w:cs="Calibri"/>
        </w:rPr>
      </w:pPr>
      <w:r>
        <w:rPr>
          <w:rFonts w:hint="default" w:ascii="Calibri" w:hAnsi="Calibri" w:cs="Calibri"/>
        </w:rPr>
        <w:br w:type="textWrapping"/>
      </w:r>
    </w:p>
    <w:p w14:paraId="2F0B316A">
      <w:pPr>
        <w:rPr>
          <w:rFonts w:hint="default" w:ascii="Calibri" w:hAnsi="Calibri" w:cs="Calibri"/>
        </w:rPr>
      </w:pPr>
      <w:r>
        <w:rPr>
          <w:rFonts w:hint="default" w:ascii="Calibri" w:hAnsi="Calibri" w:cs="Calibri"/>
          <w:b/>
          <w:bCs/>
          <w:rtl/>
        </w:rPr>
        <w:t>الاجراء فى حالة نفاذ الحد الاقصى للمشروع ؟</w:t>
      </w:r>
    </w:p>
    <w:p w14:paraId="318F9A9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الاجراء فى حالة نفاذ الحد الاقصى للمشروع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الاستفادة بالحد الاقصي للمشروع شخصية وغير متبادلة </w:t>
      </w:r>
      <w:r>
        <w:rPr>
          <w:rFonts w:hint="default" w:ascii="Calibri" w:hAnsi="Calibri" w:cs="Calibri"/>
        </w:rPr>
        <w:t xml:space="preserve">( </w:t>
      </w:r>
      <w:r>
        <w:rPr>
          <w:rFonts w:hint="default" w:ascii="Calibri" w:hAnsi="Calibri" w:cs="Calibri"/>
          <w:rtl/>
        </w:rPr>
        <w:t xml:space="preserve">أي عند استفادة عضو بالحد الاقصي للمشروع لا يمكن أن يستفيد بأي مبلغ إضافي من نصيب أحد أفراد اسرته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في حالة استنفاد العضو للحد الأقصى تستمر الهيئات المتعاقدة في تقديم خدماتها للأعضاء بنفس أسعار تعاقد المشروع علي ان يتحمل العضو تكلفة العلاج بنسبة </w:t>
      </w:r>
      <w:r>
        <w:rPr>
          <w:rFonts w:hint="default" w:ascii="Calibri" w:hAnsi="Calibri" w:cs="Calibri"/>
        </w:rPr>
        <w:t>100 %.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25771468">
      <w:pPr>
        <w:rPr>
          <w:rFonts w:hint="default" w:ascii="Calibri" w:hAnsi="Calibri" w:cs="Calibri"/>
        </w:rPr>
      </w:pPr>
      <w:r>
        <w:rPr>
          <w:rFonts w:hint="default" w:ascii="Calibri" w:hAnsi="Calibri" w:cs="Calibri"/>
        </w:rPr>
        <w:t>____________________________________________________________________________________________________</w:t>
      </w:r>
    </w:p>
    <w:p w14:paraId="617C590A">
      <w:pPr>
        <w:rPr>
          <w:rFonts w:hint="default" w:ascii="Calibri" w:hAnsi="Calibri" w:cs="Calibri"/>
        </w:rPr>
      </w:pPr>
      <w:r>
        <w:rPr>
          <w:rFonts w:hint="default" w:ascii="Calibri" w:hAnsi="Calibri" w:cs="Calibri"/>
        </w:rPr>
        <w:br w:type="textWrapping"/>
      </w:r>
    </w:p>
    <w:p w14:paraId="5D4F8CFE">
      <w:pPr>
        <w:rPr>
          <w:rFonts w:hint="default" w:ascii="Calibri" w:hAnsi="Calibri" w:cs="Calibri"/>
        </w:rPr>
      </w:pPr>
      <w:r>
        <w:rPr>
          <w:rFonts w:hint="default" w:ascii="Calibri" w:hAnsi="Calibri" w:cs="Calibri"/>
          <w:b/>
          <w:bCs/>
          <w:rtl/>
        </w:rPr>
        <w:t>نسبة الحصول على قيمة العنايه المركزه من المشروع فى حالة وجود جواب تحويل ؟</w:t>
      </w:r>
    </w:p>
    <w:p w14:paraId="36145630">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نسبة الحصول على قيمة العنايه المركزه من المشروع فلاى حالة وجود جواب تحويل</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بالنسبه للعنايه المركزه مبلغ </w:t>
      </w:r>
      <w:r>
        <w:rPr>
          <w:rFonts w:hint="default" w:ascii="Calibri" w:hAnsi="Calibri" w:cs="Calibri"/>
        </w:rPr>
        <w:t xml:space="preserve">10000 </w:t>
      </w:r>
      <w:r>
        <w:rPr>
          <w:rFonts w:hint="default" w:ascii="Calibri" w:hAnsi="Calibri" w:cs="Calibri"/>
          <w:rtl/>
        </w:rPr>
        <w:t>العميل مش بياخدهم كاملين مثال</w:t>
      </w:r>
      <w:r>
        <w:rPr>
          <w:rFonts w:hint="default" w:ascii="Calibri" w:hAnsi="Calibri" w:cs="Calibri"/>
        </w:rPr>
        <w:t xml:space="preserve">: </w:t>
      </w:r>
      <w:r>
        <w:rPr>
          <w:rFonts w:hint="default" w:ascii="Calibri" w:hAnsi="Calibri" w:cs="Calibri"/>
          <w:rtl/>
        </w:rPr>
        <w:t xml:space="preserve">فاتوره العنايه المركزه بمبلغ </w:t>
      </w:r>
      <w:r>
        <w:rPr>
          <w:rFonts w:hint="default" w:ascii="Calibri" w:hAnsi="Calibri" w:cs="Calibri"/>
        </w:rPr>
        <w:t xml:space="preserve">12000 </w:t>
      </w:r>
      <w:r>
        <w:rPr>
          <w:rFonts w:hint="default" w:ascii="Calibri" w:hAnsi="Calibri" w:cs="Calibri"/>
          <w:rtl/>
        </w:rPr>
        <w:t xml:space="preserve">العميل لا يحصل علي </w:t>
      </w:r>
      <w:r>
        <w:rPr>
          <w:rFonts w:hint="default" w:ascii="Calibri" w:hAnsi="Calibri" w:cs="Calibri"/>
        </w:rPr>
        <w:t xml:space="preserve">10000 </w:t>
      </w:r>
      <w:r>
        <w:rPr>
          <w:rFonts w:hint="default" w:ascii="Calibri" w:hAnsi="Calibri" w:cs="Calibri"/>
          <w:rtl/>
        </w:rPr>
        <w:t xml:space="preserve">بل يحصل علي نسبه المساهمه فقط من </w:t>
      </w:r>
      <w:r>
        <w:rPr>
          <w:rFonts w:hint="default" w:ascii="Calibri" w:hAnsi="Calibri" w:cs="Calibri"/>
        </w:rPr>
        <w:t>10000 (</w:t>
      </w:r>
      <w:r>
        <w:rPr>
          <w:rFonts w:hint="default" w:ascii="Calibri" w:hAnsi="Calibri" w:cs="Calibri"/>
          <w:rtl/>
        </w:rPr>
        <w:t>نسب المساهمه</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7B4AB839">
      <w:pPr>
        <w:rPr>
          <w:rFonts w:hint="default" w:ascii="Calibri" w:hAnsi="Calibri" w:cs="Calibri"/>
        </w:rPr>
      </w:pPr>
      <w:r>
        <w:rPr>
          <w:rFonts w:hint="default" w:ascii="Calibri" w:hAnsi="Calibri" w:cs="Calibri"/>
        </w:rPr>
        <w:t>____________________________________________________________________________________________________</w:t>
      </w:r>
    </w:p>
    <w:p w14:paraId="5DFFCD73">
      <w:pPr>
        <w:rPr>
          <w:rFonts w:hint="default" w:ascii="Calibri" w:hAnsi="Calibri" w:cs="Calibri"/>
        </w:rPr>
      </w:pPr>
      <w:r>
        <w:rPr>
          <w:rFonts w:hint="default" w:ascii="Calibri" w:hAnsi="Calibri" w:cs="Calibri"/>
        </w:rPr>
        <w:br w:type="textWrapping"/>
      </w:r>
    </w:p>
    <w:p w14:paraId="76DA8DBC">
      <w:pPr>
        <w:rPr>
          <w:rFonts w:hint="default" w:ascii="Calibri" w:hAnsi="Calibri" w:cs="Calibri"/>
        </w:rPr>
      </w:pPr>
      <w:r>
        <w:rPr>
          <w:rFonts w:hint="default" w:ascii="Calibri" w:hAnsi="Calibri" w:cs="Calibri"/>
          <w:b/>
          <w:bCs/>
          <w:rtl/>
        </w:rPr>
        <w:t>نسبة الحصول على قيمة العمليات من المشروع فى حالة وجود جواب تحويل ؟</w:t>
      </w:r>
    </w:p>
    <w:p w14:paraId="336C26ED">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نسبة الحصول على قيمة العمليات من المشروع فى حالة وجود جواب تحويل</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بالنسبه للعمليات مبلغ </w:t>
      </w:r>
      <w:r>
        <w:rPr>
          <w:rFonts w:hint="default" w:ascii="Calibri" w:hAnsi="Calibri" w:cs="Calibri"/>
        </w:rPr>
        <w:t xml:space="preserve">18000 </w:t>
      </w:r>
      <w:r>
        <w:rPr>
          <w:rFonts w:hint="default" w:ascii="Calibri" w:hAnsi="Calibri" w:cs="Calibri"/>
          <w:rtl/>
        </w:rPr>
        <w:t>العميل مش بياخدهم كاملين مثال</w:t>
      </w:r>
      <w:r>
        <w:rPr>
          <w:rFonts w:hint="default" w:ascii="Calibri" w:hAnsi="Calibri" w:cs="Calibri"/>
        </w:rPr>
        <w:t xml:space="preserve">: </w:t>
      </w:r>
      <w:r>
        <w:rPr>
          <w:rFonts w:hint="default" w:ascii="Calibri" w:hAnsi="Calibri" w:cs="Calibri"/>
          <w:rtl/>
        </w:rPr>
        <w:t xml:space="preserve">فاتوره عمليه بمبلغ </w:t>
      </w:r>
      <w:r>
        <w:rPr>
          <w:rFonts w:hint="default" w:ascii="Calibri" w:hAnsi="Calibri" w:cs="Calibri"/>
        </w:rPr>
        <w:t xml:space="preserve">25000 </w:t>
      </w:r>
      <w:r>
        <w:rPr>
          <w:rFonts w:hint="default" w:ascii="Calibri" w:hAnsi="Calibri" w:cs="Calibri"/>
          <w:rtl/>
        </w:rPr>
        <w:t xml:space="preserve">العميل لا يحصل علي </w:t>
      </w:r>
      <w:r>
        <w:rPr>
          <w:rFonts w:hint="default" w:ascii="Calibri" w:hAnsi="Calibri" w:cs="Calibri"/>
        </w:rPr>
        <w:t xml:space="preserve">18000 </w:t>
      </w:r>
      <w:r>
        <w:rPr>
          <w:rFonts w:hint="default" w:ascii="Calibri" w:hAnsi="Calibri" w:cs="Calibri"/>
          <w:rtl/>
        </w:rPr>
        <w:t xml:space="preserve">بل يحصل علي نسبه المساهمه فقط من </w:t>
      </w:r>
      <w:r>
        <w:rPr>
          <w:rFonts w:hint="default" w:ascii="Calibri" w:hAnsi="Calibri" w:cs="Calibri"/>
        </w:rPr>
        <w:t>18000 (</w:t>
      </w:r>
      <w:r>
        <w:rPr>
          <w:rFonts w:hint="default" w:ascii="Calibri" w:hAnsi="Calibri" w:cs="Calibri"/>
          <w:rtl/>
        </w:rPr>
        <w:t>نسب المساهمه</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مستشفيات لائحه خاصة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60% </w:t>
      </w:r>
      <w:r>
        <w:rPr>
          <w:rFonts w:hint="default" w:ascii="Calibri" w:hAnsi="Calibri" w:cs="Calibri"/>
          <w:rtl/>
        </w:rPr>
        <w:t xml:space="preserve">للمهندس و اسرته من </w:t>
      </w:r>
      <w:r>
        <w:rPr>
          <w:rFonts w:hint="default" w:ascii="Calibri" w:hAnsi="Calibri" w:cs="Calibri"/>
        </w:rPr>
        <w:t xml:space="preserve">18000 </w:t>
      </w:r>
      <w:r>
        <w:rPr>
          <w:rFonts w:hint="default" w:ascii="Calibri" w:hAnsi="Calibri" w:cs="Calibri"/>
          <w:rtl/>
        </w:rPr>
        <w:t>و ليس من الفاتوره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30% </w:t>
      </w:r>
      <w:r>
        <w:rPr>
          <w:rFonts w:hint="default" w:ascii="Calibri" w:hAnsi="Calibri" w:cs="Calibri"/>
          <w:rtl/>
        </w:rPr>
        <w:t xml:space="preserve">للوالدين  </w:t>
      </w:r>
      <w:r>
        <w:rPr>
          <w:rFonts w:hint="default" w:ascii="Calibri" w:hAnsi="Calibri" w:cs="Calibri"/>
        </w:rPr>
        <w:t xml:space="preserve">18000 </w:t>
      </w:r>
      <w:r>
        <w:rPr>
          <w:rFonts w:hint="default" w:ascii="Calibri" w:hAnsi="Calibri" w:cs="Calibri"/>
          <w:rtl/>
        </w:rPr>
        <w:t>و ليس من الفاتوره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بالنسبه للأشعه و التحاليل </w:t>
      </w:r>
      <w:r>
        <w:rPr>
          <w:rFonts w:hint="default" w:ascii="Calibri" w:hAnsi="Calibri" w:cs="Calibri"/>
        </w:rPr>
        <w:t xml:space="preserve">: 2000 </w:t>
      </w:r>
      <w:r>
        <w:rPr>
          <w:rFonts w:hint="default" w:ascii="Calibri" w:hAnsi="Calibri" w:cs="Calibri"/>
          <w:rtl/>
        </w:rPr>
        <w:t xml:space="preserve">لا يحصل عليهم العضو كاملين </w:t>
      </w:r>
      <w:r>
        <w:rPr>
          <w:rFonts w:hint="default" w:ascii="Calibri" w:hAnsi="Calibri" w:cs="Calibri"/>
        </w:rPr>
        <w:t xml:space="preserve">: </w:t>
      </w:r>
      <w:r>
        <w:rPr>
          <w:rFonts w:hint="default" w:ascii="Calibri" w:hAnsi="Calibri" w:cs="Calibri"/>
          <w:rtl/>
        </w:rPr>
        <w:t xml:space="preserve">المهندس </w:t>
      </w:r>
      <w:r>
        <w:rPr>
          <w:rFonts w:hint="default" w:ascii="Calibri" w:hAnsi="Calibri" w:cs="Calibri"/>
        </w:rPr>
        <w:t xml:space="preserve">/ </w:t>
      </w:r>
      <w:r>
        <w:rPr>
          <w:rFonts w:hint="default" w:ascii="Calibri" w:hAnsi="Calibri" w:cs="Calibri"/>
          <w:rtl/>
        </w:rPr>
        <w:t xml:space="preserve">اسرته مبلغ المساهمه </w:t>
      </w:r>
      <w:r>
        <w:rPr>
          <w:rFonts w:hint="default" w:ascii="Calibri" w:hAnsi="Calibri" w:cs="Calibri"/>
        </w:rPr>
        <w:t xml:space="preserve">: 1000 </w:t>
      </w:r>
      <w:r>
        <w:rPr>
          <w:rFonts w:hint="default" w:ascii="Calibri" w:hAnsi="Calibri" w:cs="Calibri"/>
          <w:rtl/>
        </w:rPr>
        <w:t xml:space="preserve">جنيه بنسبه مساهمه </w:t>
      </w:r>
      <w:r>
        <w:rPr>
          <w:rFonts w:hint="default" w:ascii="Calibri" w:hAnsi="Calibri" w:cs="Calibri"/>
        </w:rPr>
        <w:t xml:space="preserve">50%  </w:t>
      </w:r>
      <w:r>
        <w:rPr>
          <w:rFonts w:hint="default" w:ascii="Calibri" w:hAnsi="Calibri" w:cs="Calibri"/>
          <w:rtl/>
        </w:rPr>
        <w:t xml:space="preserve">من </w:t>
      </w:r>
      <w:r>
        <w:rPr>
          <w:rFonts w:hint="default" w:ascii="Calibri" w:hAnsi="Calibri" w:cs="Calibri"/>
        </w:rPr>
        <w:t>2000</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الوالدين مبلغ المساهمه </w:t>
      </w:r>
      <w:r>
        <w:rPr>
          <w:rFonts w:hint="default" w:ascii="Calibri" w:hAnsi="Calibri" w:cs="Calibri"/>
        </w:rPr>
        <w:t xml:space="preserve">: 800 </w:t>
      </w:r>
      <w:r>
        <w:rPr>
          <w:rFonts w:hint="default" w:ascii="Calibri" w:hAnsi="Calibri" w:cs="Calibri"/>
          <w:rtl/>
        </w:rPr>
        <w:t xml:space="preserve">جنيه بنسبه </w:t>
      </w:r>
      <w:r>
        <w:rPr>
          <w:rFonts w:hint="default" w:ascii="Calibri" w:hAnsi="Calibri" w:cs="Calibri"/>
        </w:rPr>
        <w:t xml:space="preserve">40% </w:t>
      </w:r>
      <w:r>
        <w:rPr>
          <w:rFonts w:hint="default" w:ascii="Calibri" w:hAnsi="Calibri" w:cs="Calibri"/>
          <w:rtl/>
        </w:rPr>
        <w:t xml:space="preserve">من مبلغ </w:t>
      </w:r>
      <w:r>
        <w:rPr>
          <w:rFonts w:hint="default" w:ascii="Calibri" w:hAnsi="Calibri" w:cs="Calibri"/>
        </w:rPr>
        <w:t>2000</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759DBB53">
      <w:pPr>
        <w:rPr>
          <w:rFonts w:hint="default" w:ascii="Calibri" w:hAnsi="Calibri" w:cs="Calibri"/>
        </w:rPr>
      </w:pPr>
      <w:r>
        <w:rPr>
          <w:rFonts w:hint="default" w:ascii="Calibri" w:hAnsi="Calibri" w:cs="Calibri"/>
        </w:rPr>
        <w:t>____________________________________________________________________________________________________</w:t>
      </w:r>
    </w:p>
    <w:p w14:paraId="28816208">
      <w:pPr>
        <w:rPr>
          <w:rFonts w:hint="default" w:ascii="Calibri" w:hAnsi="Calibri" w:cs="Calibri"/>
        </w:rPr>
      </w:pPr>
      <w:r>
        <w:rPr>
          <w:rFonts w:hint="default" w:ascii="Calibri" w:hAnsi="Calibri" w:cs="Calibri"/>
        </w:rPr>
        <w:br w:type="textWrapping"/>
      </w:r>
    </w:p>
    <w:p w14:paraId="2D3C2B0B">
      <w:pPr>
        <w:rPr>
          <w:rFonts w:hint="default" w:ascii="Calibri" w:hAnsi="Calibri" w:cs="Calibri"/>
        </w:rPr>
      </w:pPr>
      <w:r>
        <w:rPr>
          <w:rFonts w:hint="default" w:ascii="Calibri" w:hAnsi="Calibri" w:cs="Calibri"/>
          <w:b/>
          <w:bCs/>
          <w:rtl/>
        </w:rPr>
        <w:t>رفع سقف المشروع للعضو الاصلي ؟</w:t>
      </w:r>
    </w:p>
    <w:p w14:paraId="3A36580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رفع سقف المشروع للعضو الاصلي</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يرجى العلم انه تم رفع سقف المشروع الى اربعون الف جنيها </w:t>
      </w:r>
      <w:r>
        <w:rPr>
          <w:rFonts w:hint="default" w:ascii="Calibri" w:hAnsi="Calibri" w:cs="Calibri"/>
        </w:rPr>
        <w:t xml:space="preserve">( 40000 </w:t>
      </w:r>
      <w:r>
        <w:rPr>
          <w:rFonts w:hint="default" w:ascii="Calibri" w:hAnsi="Calibri" w:cs="Calibri"/>
          <w:rtl/>
        </w:rPr>
        <w:t xml:space="preserve">جنيها </w:t>
      </w:r>
      <w:r>
        <w:rPr>
          <w:rFonts w:hint="default" w:ascii="Calibri" w:hAnsi="Calibri" w:cs="Calibri"/>
        </w:rPr>
        <w:t xml:space="preserve">) </w:t>
      </w:r>
      <w:r>
        <w:rPr>
          <w:rFonts w:hint="default" w:ascii="Calibri" w:hAnsi="Calibri" w:cs="Calibri"/>
          <w:rtl/>
        </w:rPr>
        <w:t xml:space="preserve">للمهندس العضو الاصلى فقط بداية من </w:t>
      </w:r>
      <w:r>
        <w:rPr>
          <w:rFonts w:hint="default" w:ascii="Calibri" w:hAnsi="Calibri" w:cs="Calibri"/>
        </w:rPr>
        <w:t xml:space="preserve">1/7/2022 </w:t>
      </w:r>
      <w:r>
        <w:rPr>
          <w:rFonts w:hint="default" w:ascii="Calibri" w:hAnsi="Calibri" w:cs="Calibri"/>
          <w:rtl/>
        </w:rPr>
        <w:t xml:space="preserve">على ان يخصص الفارق عن الحد الاقصى  مبلغ ال عشرة الاف جنيها </w:t>
      </w:r>
      <w:r>
        <w:rPr>
          <w:rFonts w:hint="default" w:ascii="Calibri" w:hAnsi="Calibri" w:cs="Calibri"/>
        </w:rPr>
        <w:t xml:space="preserve">( 10000 </w:t>
      </w:r>
      <w:r>
        <w:rPr>
          <w:rFonts w:hint="default" w:ascii="Calibri" w:hAnsi="Calibri" w:cs="Calibri"/>
          <w:rtl/>
        </w:rPr>
        <w:t xml:space="preserve">جنيها </w:t>
      </w:r>
      <w:r>
        <w:rPr>
          <w:rFonts w:hint="default" w:ascii="Calibri" w:hAnsi="Calibri" w:cs="Calibri"/>
        </w:rPr>
        <w:t xml:space="preserve">) </w:t>
      </w:r>
      <w:r>
        <w:rPr>
          <w:rFonts w:hint="default" w:ascii="Calibri" w:hAnsi="Calibri" w:cs="Calibri"/>
          <w:rtl/>
        </w:rPr>
        <w:t xml:space="preserve">لاضافتهم للحالات التالية فقط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امراض السرطان والعلاج الكيماوى وادوية السرطان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زراعة الاعضاء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القلب المفتوح وتغيير الشرايين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 xml:space="preserve">تركيب المفاصل و الحوض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7672F306">
      <w:pPr>
        <w:rPr>
          <w:rFonts w:hint="default" w:ascii="Calibri" w:hAnsi="Calibri" w:cs="Calibri"/>
        </w:rPr>
      </w:pPr>
      <w:r>
        <w:rPr>
          <w:rFonts w:hint="default" w:ascii="Calibri" w:hAnsi="Calibri" w:cs="Calibri"/>
        </w:rPr>
        <w:t>____________________________________________________________________________________________________</w:t>
      </w:r>
    </w:p>
    <w:p w14:paraId="44E1E559">
      <w:pPr>
        <w:rPr>
          <w:rFonts w:hint="default" w:ascii="Calibri" w:hAnsi="Calibri" w:cs="Calibri"/>
        </w:rPr>
      </w:pPr>
      <w:r>
        <w:rPr>
          <w:rFonts w:hint="default" w:ascii="Calibri" w:hAnsi="Calibri" w:cs="Calibri"/>
        </w:rPr>
        <w:br w:type="textWrapping"/>
      </w:r>
    </w:p>
    <w:p w14:paraId="6D58914E">
      <w:pPr>
        <w:rPr>
          <w:rFonts w:hint="default" w:ascii="Calibri" w:hAnsi="Calibri" w:cs="Calibri"/>
        </w:rPr>
      </w:pPr>
      <w:r>
        <w:rPr>
          <w:rFonts w:hint="default" w:ascii="Calibri" w:hAnsi="Calibri" w:cs="Calibri"/>
          <w:b/>
          <w:bCs/>
          <w:rtl/>
        </w:rPr>
        <w:t>رفع السقف المشروع للامراض المستعصيه لاسر المهندسين ؟</w:t>
      </w:r>
    </w:p>
    <w:p w14:paraId="318C026E">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نسب المساهمه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رفع سقف المشروع للامراض المستعصيه لاسر المهندسين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يرجى العلم ان المجلس الأعلى لنقابة المهندسين بجلسة اليوم الموافق  </w:t>
      </w:r>
      <w:r>
        <w:rPr>
          <w:rFonts w:hint="default" w:ascii="Calibri" w:hAnsi="Calibri" w:cs="Calibri"/>
        </w:rPr>
        <w:t xml:space="preserve">2022/09/24 </w:t>
      </w:r>
      <w:r>
        <w:rPr>
          <w:rFonts w:hint="default" w:ascii="Calibri" w:hAnsi="Calibri" w:cs="Calibri"/>
          <w:rtl/>
        </w:rPr>
        <w:t xml:space="preserve">يقرر رفع سقف مشروع الرعاية الصحية للأمراض المستعصية من ٣٠ ل ٤٠ الف جنيه </w:t>
      </w:r>
      <w:r>
        <w:rPr>
          <w:rFonts w:hint="default" w:ascii="Calibri" w:hAnsi="Calibri" w:cs="Calibri"/>
        </w:rPr>
        <w:t>(</w:t>
      </w:r>
      <w:r>
        <w:rPr>
          <w:rFonts w:hint="default" w:ascii="Calibri" w:hAnsi="Calibri" w:cs="Calibri"/>
          <w:rtl/>
        </w:rPr>
        <w:t xml:space="preserve">بالنسبة لأسرة المهندس </w:t>
      </w:r>
      <w:r>
        <w:rPr>
          <w:rFonts w:hint="default" w:ascii="Calibri" w:hAnsi="Calibri" w:cs="Calibri"/>
        </w:rPr>
        <w:t>(</w:t>
      </w:r>
      <w:r>
        <w:rPr>
          <w:rFonts w:hint="default" w:ascii="Calibri" w:hAnsi="Calibri" w:cs="Calibri"/>
          <w:rtl/>
        </w:rPr>
        <w:t>الزوجة و الأولاد و الاب و الأم</w:t>
      </w:r>
      <w:r>
        <w:rPr>
          <w:rFonts w:hint="default" w:ascii="Calibri" w:hAnsi="Calibri" w:cs="Calibri"/>
        </w:rPr>
        <w:t xml:space="preserve">) </w:t>
      </w:r>
      <w:r>
        <w:rPr>
          <w:rFonts w:hint="default" w:ascii="Calibri" w:hAnsi="Calibri" w:cs="Calibri"/>
          <w:rtl/>
        </w:rPr>
        <w:t xml:space="preserve">بداية من </w:t>
      </w:r>
      <w:r>
        <w:rPr>
          <w:rFonts w:hint="default" w:ascii="Calibri" w:hAnsi="Calibri" w:cs="Calibri"/>
        </w:rPr>
        <w:t xml:space="preserve">2022/10/01.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ويتم التخصيص بعد مراجعة وإعتماد لجنة الرعاية الصحية </w:t>
      </w:r>
      <w:r>
        <w:rPr>
          <w:rFonts w:hint="default" w:ascii="Calibri" w:hAnsi="Calibri" w:cs="Calibri"/>
        </w:rPr>
        <w:t>(</w:t>
      </w:r>
      <w:r>
        <w:rPr>
          <w:rFonts w:hint="default" w:ascii="Calibri" w:hAnsi="Calibri" w:cs="Calibri"/>
          <w:rtl/>
        </w:rPr>
        <w:t>لبعض الأمراض المستعصية</w:t>
      </w:r>
      <w:r>
        <w:rPr>
          <w:rFonts w:hint="default" w:ascii="Calibri" w:hAnsi="Calibri" w:cs="Calibri"/>
        </w:rPr>
        <w:t xml:space="preserve">) </w:t>
      </w:r>
      <w:r>
        <w:rPr>
          <w:rFonts w:hint="default" w:ascii="Calibri" w:hAnsi="Calibri" w:cs="Calibri"/>
          <w:rtl/>
        </w:rPr>
        <w:t>كالتالي</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امراض وادوية السرطان والعلاج الكيماوي</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زراعة الأعضاء</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القلب المفتوح وتغيير الشرايين والدعامات</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تركيب المفاصل والحوض</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34F0EB33">
      <w:pPr>
        <w:rPr>
          <w:rFonts w:hint="default" w:ascii="Calibri" w:hAnsi="Calibri" w:cs="Calibri"/>
        </w:rPr>
      </w:pPr>
      <w:r>
        <w:rPr>
          <w:rFonts w:hint="default" w:ascii="Calibri" w:hAnsi="Calibri" w:cs="Calibri"/>
        </w:rPr>
        <w:t>____________________________________________________________________________________________________</w:t>
      </w:r>
    </w:p>
    <w:p w14:paraId="2AFF9C6F">
      <w:pPr>
        <w:rPr>
          <w:rFonts w:hint="default" w:ascii="Calibri" w:hAnsi="Calibri" w:cs="Calibri"/>
        </w:rPr>
      </w:pPr>
      <w:r>
        <w:rPr>
          <w:rFonts w:hint="default" w:ascii="Calibri" w:hAnsi="Calibri" w:cs="Calibri"/>
        </w:rPr>
        <w:br w:type="textWrapping"/>
      </w:r>
    </w:p>
    <w:p w14:paraId="5523CC71">
      <w:pPr>
        <w:rPr>
          <w:rFonts w:hint="default" w:ascii="Calibri" w:hAnsi="Calibri" w:cs="Calibri"/>
        </w:rPr>
      </w:pPr>
      <w:r>
        <w:rPr>
          <w:rFonts w:hint="default" w:ascii="Calibri" w:hAnsi="Calibri" w:cs="Calibri"/>
          <w:b/>
        </w:rPr>
        <w:t xml:space="preserve"> </w:t>
      </w:r>
      <w:r>
        <w:rPr>
          <w:rFonts w:hint="default" w:ascii="Calibri" w:hAnsi="Calibri" w:cs="Calibri"/>
          <w:b/>
          <w:bCs/>
          <w:rtl/>
        </w:rPr>
        <w:t xml:space="preserve">تعديل العنوان او طلب استلام من المنزل </w:t>
      </w:r>
      <w:r>
        <w:rPr>
          <w:rFonts w:hint="default" w:ascii="Calibri" w:hAnsi="Calibri" w:cs="Calibri"/>
          <w:b/>
        </w:rPr>
        <w:t xml:space="preserve">( </w:t>
      </w:r>
      <w:r>
        <w:rPr>
          <w:rFonts w:hint="default" w:ascii="Calibri" w:hAnsi="Calibri" w:cs="Calibri"/>
          <w:b/>
          <w:bCs/>
          <w:rtl/>
        </w:rPr>
        <w:t xml:space="preserve">فى حالة السداد اون لاين </w:t>
      </w:r>
      <w:r>
        <w:rPr>
          <w:rFonts w:hint="default" w:ascii="Calibri" w:hAnsi="Calibri" w:cs="Calibri"/>
          <w:b/>
        </w:rPr>
        <w:t xml:space="preserve">) </w:t>
      </w:r>
      <w:r>
        <w:rPr>
          <w:rFonts w:hint="default" w:ascii="Calibri" w:hAnsi="Calibri" w:cs="Calibri"/>
          <w:b/>
          <w:bCs/>
          <w:rtl/>
        </w:rPr>
        <w:t>؟</w:t>
      </w:r>
    </w:p>
    <w:p w14:paraId="5817F367">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تعديل عنوان استلام الكروت </w:t>
      </w:r>
      <w:r>
        <w:rPr>
          <w:rFonts w:hint="default" w:ascii="Calibri" w:hAnsi="Calibri" w:cs="Calibri"/>
        </w:rPr>
        <w:t xml:space="preserve">( </w:t>
      </w:r>
      <w:r>
        <w:rPr>
          <w:rFonts w:hint="default" w:ascii="Calibri" w:hAnsi="Calibri" w:cs="Calibri"/>
          <w:rtl/>
        </w:rPr>
        <w:t>كارنيه عضويه النقابه</w:t>
      </w:r>
      <w:r>
        <w:rPr>
          <w:rFonts w:hint="default" w:ascii="Calibri" w:hAnsi="Calibri" w:cs="Calibri"/>
        </w:rPr>
        <w:t xml:space="preserve">/ </w:t>
      </w:r>
      <w:r>
        <w:rPr>
          <w:rFonts w:hint="default" w:ascii="Calibri" w:hAnsi="Calibri" w:cs="Calibri"/>
          <w:rtl/>
        </w:rPr>
        <w:t xml:space="preserve">رعاية صحية </w:t>
      </w:r>
      <w:r>
        <w:rPr>
          <w:rFonts w:hint="default" w:ascii="Calibri" w:hAnsi="Calibri" w:cs="Calibri"/>
        </w:rPr>
        <w:t xml:space="preserve">/ </w:t>
      </w:r>
      <w:r>
        <w:rPr>
          <w:rFonts w:hint="default" w:ascii="Calibri" w:hAnsi="Calibri" w:cs="Calibri"/>
          <w:rtl/>
        </w:rPr>
        <w:t xml:space="preserve">كوبونات </w:t>
      </w:r>
      <w:r>
        <w:rPr>
          <w:rFonts w:hint="default" w:ascii="Calibri" w:hAnsi="Calibri" w:cs="Calibri"/>
        </w:rPr>
        <w:t xml:space="preserve">) </w:t>
      </w:r>
      <w:r>
        <w:rPr>
          <w:rFonts w:hint="default" w:ascii="Calibri" w:hAnsi="Calibri" w:cs="Calibri"/>
          <w:rtl/>
        </w:rPr>
        <w:t xml:space="preserve">او طلب استلام من المنزل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تعديل العنوان او طلب استلام من المنزل </w:t>
      </w:r>
      <w:r>
        <w:rPr>
          <w:rFonts w:hint="default" w:ascii="Calibri" w:hAnsi="Calibri" w:cs="Calibri"/>
        </w:rPr>
        <w:t xml:space="preserve">( </w:t>
      </w:r>
      <w:r>
        <w:rPr>
          <w:rFonts w:hint="default" w:ascii="Calibri" w:hAnsi="Calibri" w:cs="Calibri"/>
          <w:rtl/>
        </w:rPr>
        <w:t xml:space="preserve">فى حالة السداد اون لاين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يتم طباعه  الكارنيهات سواء </w:t>
      </w:r>
      <w:r>
        <w:rPr>
          <w:rFonts w:hint="default" w:ascii="Calibri" w:hAnsi="Calibri" w:cs="Calibri"/>
        </w:rPr>
        <w:t>(</w:t>
      </w:r>
      <w:r>
        <w:rPr>
          <w:rFonts w:hint="default" w:ascii="Calibri" w:hAnsi="Calibri" w:cs="Calibri"/>
          <w:rtl/>
        </w:rPr>
        <w:t xml:space="preserve">عضويه </w:t>
      </w:r>
      <w:r>
        <w:rPr>
          <w:rFonts w:hint="default" w:ascii="Calibri" w:hAnsi="Calibri" w:cs="Calibri"/>
        </w:rPr>
        <w:t xml:space="preserve">\ </w:t>
      </w:r>
      <w:r>
        <w:rPr>
          <w:rFonts w:hint="default" w:ascii="Calibri" w:hAnsi="Calibri" w:cs="Calibri"/>
          <w:rtl/>
        </w:rPr>
        <w:t xml:space="preserve">رعايه صحيه </w:t>
      </w:r>
      <w:r>
        <w:rPr>
          <w:rFonts w:hint="default" w:ascii="Calibri" w:hAnsi="Calibri" w:cs="Calibri"/>
        </w:rPr>
        <w:t xml:space="preserve">\ </w:t>
      </w:r>
      <w:r>
        <w:rPr>
          <w:rFonts w:hint="default" w:ascii="Calibri" w:hAnsi="Calibri" w:cs="Calibri"/>
          <w:rtl/>
        </w:rPr>
        <w:t>كوبونات</w:t>
      </w:r>
      <w:r>
        <w:rPr>
          <w:rFonts w:hint="default" w:ascii="Calibri" w:hAnsi="Calibri" w:cs="Calibri"/>
        </w:rPr>
        <w:t xml:space="preserve">) </w:t>
      </w:r>
      <w:r>
        <w:rPr>
          <w:rFonts w:hint="default" w:ascii="Calibri" w:hAnsi="Calibri" w:cs="Calibri"/>
          <w:rtl/>
        </w:rPr>
        <w:t xml:space="preserve">من خلال النقابه اي كان طريقه السداد ويتم توصيل الكارنيهات </w:t>
      </w:r>
      <w:r>
        <w:rPr>
          <w:rFonts w:hint="default" w:ascii="Calibri" w:hAnsi="Calibri" w:cs="Calibri"/>
        </w:rPr>
        <w:t xml:space="preserve">( </w:t>
      </w:r>
      <w:r>
        <w:rPr>
          <w:rFonts w:hint="default" w:ascii="Calibri" w:hAnsi="Calibri" w:cs="Calibri"/>
          <w:rtl/>
        </w:rPr>
        <w:t>عضويه</w:t>
      </w:r>
      <w:r>
        <w:rPr>
          <w:rFonts w:hint="default" w:ascii="Calibri" w:hAnsi="Calibri" w:cs="Calibri"/>
        </w:rPr>
        <w:t xml:space="preserve">\ </w:t>
      </w:r>
      <w:r>
        <w:rPr>
          <w:rFonts w:hint="default" w:ascii="Calibri" w:hAnsi="Calibri" w:cs="Calibri"/>
          <w:rtl/>
        </w:rPr>
        <w:t xml:space="preserve">رعايه صحيه </w:t>
      </w:r>
      <w:r>
        <w:rPr>
          <w:rFonts w:hint="default" w:ascii="Calibri" w:hAnsi="Calibri" w:cs="Calibri"/>
        </w:rPr>
        <w:t xml:space="preserve">\ </w:t>
      </w:r>
      <w:r>
        <w:rPr>
          <w:rFonts w:hint="default" w:ascii="Calibri" w:hAnsi="Calibri" w:cs="Calibri"/>
          <w:rtl/>
        </w:rPr>
        <w:t xml:space="preserve">كوبونات </w:t>
      </w:r>
      <w:r>
        <w:rPr>
          <w:rFonts w:hint="default" w:ascii="Calibri" w:hAnsi="Calibri" w:cs="Calibri"/>
        </w:rPr>
        <w:t xml:space="preserve">) </w:t>
      </w:r>
      <w:r>
        <w:rPr>
          <w:rFonts w:hint="default" w:ascii="Calibri" w:hAnsi="Calibri" w:cs="Calibri"/>
          <w:rtl/>
        </w:rPr>
        <w:t xml:space="preserve">في حاله سداد المهندس اونلاين من خلال شركه شحن مع التوضيح  رسوم التوصيل </w:t>
      </w:r>
      <w:r>
        <w:rPr>
          <w:rFonts w:hint="default" w:ascii="Calibri" w:hAnsi="Calibri" w:cs="Calibri"/>
        </w:rPr>
        <w:t xml:space="preserve">15 </w:t>
      </w:r>
      <w:r>
        <w:rPr>
          <w:rFonts w:hint="default" w:ascii="Calibri" w:hAnsi="Calibri" w:cs="Calibri"/>
          <w:rtl/>
        </w:rPr>
        <w:t xml:space="preserve">جنيه ايا كان تاريخ السداد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فى حالة ان العميل يرغب فى تعديل عنوان التسليم يتم اخذ العنوان من العميل و عمل طلب له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سيتم التوصيل في شحنه واحده </w:t>
      </w:r>
      <w:r>
        <w:rPr>
          <w:rFonts w:hint="default" w:ascii="Calibri" w:hAnsi="Calibri" w:cs="Calibri"/>
        </w:rPr>
        <w:t xml:space="preserve">( </w:t>
      </w:r>
      <w:r>
        <w:rPr>
          <w:rFonts w:hint="default" w:ascii="Calibri" w:hAnsi="Calibri" w:cs="Calibri"/>
          <w:rtl/>
        </w:rPr>
        <w:t xml:space="preserve">ظرف واحد </w:t>
      </w:r>
      <w:r>
        <w:rPr>
          <w:rFonts w:hint="default" w:ascii="Calibri" w:hAnsi="Calibri" w:cs="Calibri"/>
        </w:rPr>
        <w:t xml:space="preserve">) </w:t>
      </w:r>
      <w:r>
        <w:rPr>
          <w:rFonts w:hint="default" w:ascii="Calibri" w:hAnsi="Calibri" w:cs="Calibri"/>
          <w:rtl/>
        </w:rPr>
        <w:t>سواء كان كارنيهات عضويه</w:t>
      </w:r>
      <w:r>
        <w:rPr>
          <w:rFonts w:hint="default" w:ascii="Calibri" w:hAnsi="Calibri" w:cs="Calibri"/>
        </w:rPr>
        <w:t xml:space="preserve">\ </w:t>
      </w:r>
      <w:r>
        <w:rPr>
          <w:rFonts w:hint="default" w:ascii="Calibri" w:hAnsi="Calibri" w:cs="Calibri"/>
          <w:rtl/>
        </w:rPr>
        <w:t xml:space="preserve">كارنيهات رعايه صحيه </w:t>
      </w:r>
      <w:r>
        <w:rPr>
          <w:rFonts w:hint="default" w:ascii="Calibri" w:hAnsi="Calibri" w:cs="Calibri"/>
        </w:rPr>
        <w:t xml:space="preserve">\ </w:t>
      </w:r>
      <w:r>
        <w:rPr>
          <w:rFonts w:hint="default" w:ascii="Calibri" w:hAnsi="Calibri" w:cs="Calibri"/>
          <w:rtl/>
        </w:rPr>
        <w:t>كوبونات  كلا ع حسب حاله المهندس مع توضيح انه في حاله استلام كارنيهات الرعايه الصحيه</w:t>
      </w:r>
      <w:r>
        <w:rPr>
          <w:rFonts w:hint="default" w:ascii="Calibri" w:hAnsi="Calibri" w:cs="Calibri"/>
        </w:rPr>
        <w:t xml:space="preserve">2021  </w:t>
      </w:r>
      <w:r>
        <w:rPr>
          <w:rFonts w:hint="default" w:ascii="Calibri" w:hAnsi="Calibri" w:cs="Calibri"/>
          <w:rtl/>
        </w:rPr>
        <w:t xml:space="preserve">والسداد اون لاين   لسنه </w:t>
      </w:r>
      <w:r>
        <w:rPr>
          <w:rFonts w:hint="default" w:ascii="Calibri" w:hAnsi="Calibri" w:cs="Calibri"/>
        </w:rPr>
        <w:t>2022</w:t>
      </w:r>
      <w:r>
        <w:rPr>
          <w:rFonts w:hint="default" w:ascii="Calibri" w:hAnsi="Calibri" w:cs="Calibri"/>
          <w:rtl/>
        </w:rPr>
        <w:t xml:space="preserve">سيتم توصيل كارنيه النقابه والكوبونات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 </w:t>
      </w:r>
      <w:r>
        <w:rPr>
          <w:rFonts w:hint="default" w:ascii="Calibri" w:hAnsi="Calibri" w:cs="Calibri"/>
          <w:rtl/>
        </w:rPr>
        <w:t xml:space="preserve">عنوان التسليم       </w:t>
      </w:r>
      <w:r>
        <w:rPr>
          <w:rFonts w:hint="default" w:ascii="Calibri" w:hAnsi="Calibri" w:cs="Calibri"/>
        </w:rPr>
        <w:t xml:space="preserve">6- </w:t>
      </w:r>
      <w:r>
        <w:rPr>
          <w:rFonts w:hint="default" w:ascii="Calibri" w:hAnsi="Calibri" w:cs="Calibri"/>
          <w:rtl/>
        </w:rPr>
        <w:t>محتويات الشحنه</w:t>
      </w:r>
    </w:p>
    <w:p w14:paraId="0F4C6E53">
      <w:pPr>
        <w:rPr>
          <w:rFonts w:hint="default" w:ascii="Calibri" w:hAnsi="Calibri" w:cs="Calibri"/>
        </w:rPr>
      </w:pPr>
      <w:r>
        <w:rPr>
          <w:rFonts w:hint="default" w:ascii="Calibri" w:hAnsi="Calibri" w:cs="Calibri"/>
        </w:rPr>
        <w:t>____________________________________________________________________________________________________</w:t>
      </w:r>
    </w:p>
    <w:p w14:paraId="431DBF25">
      <w:pPr>
        <w:rPr>
          <w:rFonts w:hint="default" w:ascii="Calibri" w:hAnsi="Calibri" w:cs="Calibri"/>
        </w:rPr>
      </w:pPr>
      <w:r>
        <w:rPr>
          <w:rFonts w:hint="default" w:ascii="Calibri" w:hAnsi="Calibri" w:cs="Calibri"/>
        </w:rPr>
        <w:br w:type="textWrapping"/>
      </w:r>
    </w:p>
    <w:p w14:paraId="4A63FFD8">
      <w:pPr>
        <w:rPr>
          <w:rFonts w:hint="default" w:ascii="Calibri" w:hAnsi="Calibri" w:cs="Calibri"/>
        </w:rPr>
      </w:pPr>
      <w:r>
        <w:rPr>
          <w:rFonts w:hint="default" w:ascii="Calibri" w:hAnsi="Calibri" w:cs="Calibri"/>
          <w:b/>
        </w:rPr>
        <w:t xml:space="preserve"> </w:t>
      </w:r>
      <w:r>
        <w:rPr>
          <w:rFonts w:hint="default" w:ascii="Calibri" w:hAnsi="Calibri" w:cs="Calibri"/>
          <w:b/>
          <w:bCs/>
          <w:rtl/>
        </w:rPr>
        <w:t>كود الدفع  ؟</w:t>
      </w:r>
    </w:p>
    <w:p w14:paraId="388D1A48">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كود الدفع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كود الدفع</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تم الرد على العميل بانه سوف يتم ارسال كود للدفع على الهاتف حسب قناة الدفع الذى اختارها خلال الدفع من التطبيق و ابلاغه بالتوجه لاقرب نقطة بيع او تسديد للسداد فى اقرب وقت ممكن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309B4CF">
      <w:pPr>
        <w:rPr>
          <w:rFonts w:hint="default" w:ascii="Calibri" w:hAnsi="Calibri" w:cs="Calibri"/>
        </w:rPr>
      </w:pPr>
      <w:r>
        <w:rPr>
          <w:rFonts w:hint="default" w:ascii="Calibri" w:hAnsi="Calibri" w:cs="Calibri"/>
        </w:rPr>
        <w:t>____________________________________________________________________________________________________</w:t>
      </w:r>
    </w:p>
    <w:p w14:paraId="576A7C51">
      <w:pPr>
        <w:rPr>
          <w:rFonts w:hint="default" w:ascii="Calibri" w:hAnsi="Calibri" w:cs="Calibri"/>
        </w:rPr>
      </w:pPr>
      <w:r>
        <w:rPr>
          <w:rFonts w:hint="default" w:ascii="Calibri" w:hAnsi="Calibri" w:cs="Calibri"/>
        </w:rPr>
        <w:br w:type="textWrapping"/>
      </w:r>
    </w:p>
    <w:p w14:paraId="4562270A">
      <w:pPr>
        <w:rPr>
          <w:rFonts w:hint="default" w:ascii="Calibri" w:hAnsi="Calibri" w:cs="Calibri"/>
        </w:rPr>
      </w:pPr>
      <w:r>
        <w:rPr>
          <w:rFonts w:hint="default" w:ascii="Calibri" w:hAnsi="Calibri" w:cs="Calibri"/>
          <w:b/>
        </w:rPr>
        <w:t xml:space="preserve"> </w:t>
      </w:r>
      <w:r>
        <w:rPr>
          <w:rFonts w:hint="default" w:ascii="Calibri" w:hAnsi="Calibri" w:cs="Calibri"/>
          <w:b/>
          <w:bCs/>
          <w:rtl/>
        </w:rPr>
        <w:t>هل تمت عملية الدفع ؟</w:t>
      </w:r>
    </w:p>
    <w:p w14:paraId="4764370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اتمام عملية الدفع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يستفسر هل تمت عملية الدفع </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تم الرد على العميل بعد الحصول على رقم الهاتف الذى تم الدفع به و  عن تاريخ الدفع و بعد الدخول على النظام تم اخبار بحالة الدفع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 </w:t>
      </w:r>
      <w:r>
        <w:rPr>
          <w:rFonts w:hint="default" w:ascii="Calibri" w:hAnsi="Calibri" w:cs="Calibri"/>
          <w:rtl/>
        </w:rPr>
        <w:t xml:space="preserve">الرقم القومى </w:t>
      </w:r>
      <w:r>
        <w:rPr>
          <w:rFonts w:hint="default" w:ascii="Calibri" w:hAnsi="Calibri" w:cs="Calibri"/>
        </w:rPr>
        <w:t>.</w:t>
      </w:r>
    </w:p>
    <w:p w14:paraId="37ECF9BE">
      <w:pPr>
        <w:rPr>
          <w:rFonts w:hint="default" w:ascii="Calibri" w:hAnsi="Calibri" w:cs="Calibri"/>
        </w:rPr>
      </w:pPr>
      <w:r>
        <w:rPr>
          <w:rFonts w:hint="default" w:ascii="Calibri" w:hAnsi="Calibri" w:cs="Calibri"/>
        </w:rPr>
        <w:t>____________________________________________________________________________________________________</w:t>
      </w:r>
    </w:p>
    <w:p w14:paraId="7EC8EA24">
      <w:pPr>
        <w:rPr>
          <w:rFonts w:hint="default" w:ascii="Calibri" w:hAnsi="Calibri" w:cs="Calibri"/>
        </w:rPr>
      </w:pPr>
      <w:r>
        <w:rPr>
          <w:rFonts w:hint="default" w:ascii="Calibri" w:hAnsi="Calibri" w:cs="Calibri"/>
        </w:rPr>
        <w:br w:type="textWrapping"/>
      </w:r>
    </w:p>
    <w:p w14:paraId="38F12A72">
      <w:pPr>
        <w:rPr>
          <w:rFonts w:hint="default" w:ascii="Calibri" w:hAnsi="Calibri" w:cs="Calibri"/>
        </w:rPr>
      </w:pPr>
      <w:r>
        <w:rPr>
          <w:rFonts w:hint="default" w:ascii="Calibri" w:hAnsi="Calibri" w:cs="Calibri"/>
          <w:b/>
        </w:rPr>
        <w:t xml:space="preserve"> </w:t>
      </w:r>
      <w:r>
        <w:rPr>
          <w:rFonts w:hint="default" w:ascii="Calibri" w:hAnsi="Calibri" w:cs="Calibri"/>
          <w:b/>
          <w:bCs/>
          <w:rtl/>
        </w:rPr>
        <w:t>خدمه لاتخص نقابة المهندسين ؟</w:t>
      </w:r>
    </w:p>
    <w:p w14:paraId="421C2219">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اتصال بالخطأ</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خدمه لاتخص نقابة المهندسين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الرد على العميل ان الرقم خطا و ان الرقم هو خاص بمشروع الرعايه الصحيه الذكيه بمنظومة المهندسين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2- </w:t>
      </w:r>
      <w:r>
        <w:rPr>
          <w:rFonts w:hint="default" w:ascii="Calibri" w:hAnsi="Calibri" w:cs="Calibri"/>
          <w:rtl/>
        </w:rPr>
        <w:t xml:space="preserve">رقم الموبيل </w:t>
      </w:r>
      <w:r>
        <w:rPr>
          <w:rFonts w:hint="default" w:ascii="Calibri" w:hAnsi="Calibri" w:cs="Calibri"/>
        </w:rPr>
        <w:t xml:space="preserve">.  </w:t>
      </w:r>
    </w:p>
    <w:p w14:paraId="581F44F1">
      <w:pPr>
        <w:rPr>
          <w:rFonts w:hint="default" w:ascii="Calibri" w:hAnsi="Calibri" w:cs="Calibri"/>
        </w:rPr>
      </w:pPr>
      <w:r>
        <w:rPr>
          <w:rFonts w:hint="default" w:ascii="Calibri" w:hAnsi="Calibri" w:cs="Calibri"/>
        </w:rPr>
        <w:t>____________________________________________________________________________________________________</w:t>
      </w:r>
    </w:p>
    <w:p w14:paraId="4E27C1FD">
      <w:pPr>
        <w:rPr>
          <w:rFonts w:hint="default" w:ascii="Calibri" w:hAnsi="Calibri" w:cs="Calibri"/>
        </w:rPr>
      </w:pPr>
      <w:r>
        <w:rPr>
          <w:rFonts w:hint="default" w:ascii="Calibri" w:hAnsi="Calibri" w:cs="Calibri"/>
        </w:rPr>
        <w:br w:type="textWrapping"/>
      </w:r>
    </w:p>
    <w:p w14:paraId="41E96FC4">
      <w:pPr>
        <w:rPr>
          <w:rFonts w:hint="default" w:ascii="Calibri" w:hAnsi="Calibri" w:cs="Calibri"/>
        </w:rPr>
      </w:pPr>
      <w:r>
        <w:rPr>
          <w:rFonts w:hint="default" w:ascii="Calibri" w:hAnsi="Calibri" w:cs="Calibri"/>
          <w:b/>
          <w:bCs/>
          <w:rtl/>
        </w:rPr>
        <w:t>الاتصال و تم الرد من طرف الموظف و لم يتم الرد من طرف العميل ؟</w:t>
      </w:r>
    </w:p>
    <w:p w14:paraId="5FE5E320">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مكالمات قصيره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العميل قام بالاتصال و تم الرد من طرف الموظف و لم يتم الرد من طرف العميل</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لم يتم الرد من طرف العميل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2- </w:t>
      </w:r>
      <w:r>
        <w:rPr>
          <w:rFonts w:hint="default" w:ascii="Calibri" w:hAnsi="Calibri" w:cs="Calibri"/>
          <w:rtl/>
        </w:rPr>
        <w:t xml:space="preserve">رقم الموبيل </w:t>
      </w:r>
      <w:r>
        <w:rPr>
          <w:rFonts w:hint="default" w:ascii="Calibri" w:hAnsi="Calibri" w:cs="Calibri"/>
        </w:rPr>
        <w:t xml:space="preserve">. </w:t>
      </w:r>
    </w:p>
    <w:p w14:paraId="1E6D8133">
      <w:pPr>
        <w:rPr>
          <w:rFonts w:hint="default" w:ascii="Calibri" w:hAnsi="Calibri" w:cs="Calibri"/>
        </w:rPr>
      </w:pPr>
      <w:r>
        <w:rPr>
          <w:rFonts w:hint="default" w:ascii="Calibri" w:hAnsi="Calibri" w:cs="Calibri"/>
        </w:rPr>
        <w:t>____________________________________________________________________________________________________</w:t>
      </w:r>
    </w:p>
    <w:p w14:paraId="49E39CE8">
      <w:pPr>
        <w:rPr>
          <w:rFonts w:hint="default" w:ascii="Calibri" w:hAnsi="Calibri" w:cs="Calibri"/>
        </w:rPr>
      </w:pPr>
      <w:r>
        <w:rPr>
          <w:rFonts w:hint="default" w:ascii="Calibri" w:hAnsi="Calibri" w:cs="Calibri"/>
        </w:rPr>
        <w:br w:type="textWrapping"/>
      </w:r>
    </w:p>
    <w:p w14:paraId="39A19450">
      <w:pPr>
        <w:rPr>
          <w:rFonts w:hint="default" w:ascii="Calibri" w:hAnsi="Calibri" w:cs="Calibri"/>
        </w:rPr>
      </w:pPr>
      <w:r>
        <w:rPr>
          <w:rFonts w:hint="default" w:ascii="Calibri" w:hAnsi="Calibri" w:cs="Calibri"/>
          <w:b/>
        </w:rPr>
        <w:t xml:space="preserve"> </w:t>
      </w:r>
      <w:r>
        <w:rPr>
          <w:rFonts w:hint="default" w:ascii="Calibri" w:hAnsi="Calibri" w:cs="Calibri"/>
          <w:b/>
          <w:bCs/>
          <w:rtl/>
        </w:rPr>
        <w:t>الاوراق المطلوبة للتعاقد مع النقابه ؟</w:t>
      </w:r>
    </w:p>
    <w:p w14:paraId="2C840A45">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الاوراق المطلوبة للتعاقد مع الاطباء</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العميل يستفسر عن الاوراق المطلوبة للتعاقد مع النقابه</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تم ابلاغ العميل بالاوراق المطلوبه كالاتي</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المستندات المطلوبه من الاطباء للانضمام الي مشروع الرعايه الصحيه للمهندسين واسرهم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صورة بطاقة الرقم القومي</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صورة اخر مؤهل علمي </w:t>
      </w:r>
      <w:r>
        <w:rPr>
          <w:rFonts w:hint="default" w:ascii="Calibri" w:hAnsi="Calibri" w:cs="Calibri"/>
        </w:rPr>
        <w:t>(</w:t>
      </w:r>
      <w:r>
        <w:rPr>
          <w:rFonts w:hint="default" w:ascii="Calibri" w:hAnsi="Calibri" w:cs="Calibri"/>
          <w:rtl/>
        </w:rPr>
        <w:t>ماجستير او دكتوراه</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صورة ترخيص العيادة </w:t>
      </w:r>
      <w:r>
        <w:rPr>
          <w:rFonts w:hint="default" w:ascii="Calibri" w:hAnsi="Calibri" w:cs="Calibri"/>
        </w:rPr>
        <w:t>(</w:t>
      </w:r>
      <w:r>
        <w:rPr>
          <w:rFonts w:hint="default" w:ascii="Calibri" w:hAnsi="Calibri" w:cs="Calibri"/>
          <w:rtl/>
        </w:rPr>
        <w:t>من وزارة الصحة و نقابة الاطباء</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 xml:space="preserve">صورة البطاقة الضريبية </w:t>
      </w:r>
      <w:r>
        <w:rPr>
          <w:rFonts w:hint="default" w:ascii="Calibri" w:hAnsi="Calibri" w:cs="Calibri"/>
        </w:rPr>
        <w:t>(</w:t>
      </w:r>
      <w:r>
        <w:rPr>
          <w:rFonts w:hint="default" w:ascii="Calibri" w:hAnsi="Calibri" w:cs="Calibri"/>
          <w:rtl/>
        </w:rPr>
        <w:t>موضح بها رقم البطاقة الضريبية ورقم الملف وكود المأمورية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      </w:t>
      </w:r>
      <w:r>
        <w:rPr>
          <w:rFonts w:hint="default" w:ascii="Calibri" w:hAnsi="Calibri" w:cs="Calibri"/>
          <w:rtl/>
        </w:rPr>
        <w:t>صورة ترخيص مزاولة المهنة من وزارة الصحة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6)      </w:t>
      </w:r>
      <w:r>
        <w:rPr>
          <w:rFonts w:hint="default" w:ascii="Calibri" w:hAnsi="Calibri" w:cs="Calibri"/>
          <w:rtl/>
        </w:rPr>
        <w:t>شهادة بالدرجة العلمية من نقابة الاطباء او من الجامعة في حالة اعضاء هيئة التدريس</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7)      </w:t>
      </w:r>
      <w:r>
        <w:rPr>
          <w:rFonts w:hint="default" w:ascii="Calibri" w:hAnsi="Calibri" w:cs="Calibri"/>
          <w:rtl/>
        </w:rPr>
        <w:t>رقم الحساب البنكي لتحويل المستحقات المالية عليه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المستندات المطلوبة للتعاقد مع المستشفيات ومعامل التحاليل ومراكز الأشعة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صورة اخر مؤهل علمي للمدير الفني  </w:t>
      </w:r>
      <w:r>
        <w:rPr>
          <w:rFonts w:hint="default" w:ascii="Calibri" w:hAnsi="Calibri" w:cs="Calibri"/>
        </w:rPr>
        <w:t>(</w:t>
      </w:r>
      <w:r>
        <w:rPr>
          <w:rFonts w:hint="default" w:ascii="Calibri" w:hAnsi="Calibri" w:cs="Calibri"/>
          <w:rtl/>
        </w:rPr>
        <w:t>ماجستير او دكتوراه</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صورة ترخيص المستشفي </w:t>
      </w:r>
      <w:r>
        <w:rPr>
          <w:rFonts w:hint="default" w:ascii="Calibri" w:hAnsi="Calibri" w:cs="Calibri"/>
        </w:rPr>
        <w:t xml:space="preserve">/ </w:t>
      </w:r>
      <w:r>
        <w:rPr>
          <w:rFonts w:hint="default" w:ascii="Calibri" w:hAnsi="Calibri" w:cs="Calibri"/>
          <w:rtl/>
        </w:rPr>
        <w:t xml:space="preserve">المعمل </w:t>
      </w:r>
      <w:r>
        <w:rPr>
          <w:rFonts w:hint="default" w:ascii="Calibri" w:hAnsi="Calibri" w:cs="Calibri"/>
        </w:rPr>
        <w:t xml:space="preserve">/ </w:t>
      </w:r>
      <w:r>
        <w:rPr>
          <w:rFonts w:hint="default" w:ascii="Calibri" w:hAnsi="Calibri" w:cs="Calibri"/>
          <w:rtl/>
        </w:rPr>
        <w:t xml:space="preserve">المركز </w:t>
      </w:r>
      <w:r>
        <w:rPr>
          <w:rFonts w:hint="default" w:ascii="Calibri" w:hAnsi="Calibri" w:cs="Calibri"/>
        </w:rPr>
        <w:t>(</w:t>
      </w:r>
      <w:r>
        <w:rPr>
          <w:rFonts w:hint="default" w:ascii="Calibri" w:hAnsi="Calibri" w:cs="Calibri"/>
          <w:rtl/>
        </w:rPr>
        <w:t>من وزارة الصحة و نقابة الاطباء</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صورة البطاقة الضريبية </w:t>
      </w:r>
      <w:r>
        <w:rPr>
          <w:rFonts w:hint="default" w:ascii="Calibri" w:hAnsi="Calibri" w:cs="Calibri"/>
        </w:rPr>
        <w:t>(</w:t>
      </w:r>
      <w:r>
        <w:rPr>
          <w:rFonts w:hint="default" w:ascii="Calibri" w:hAnsi="Calibri" w:cs="Calibri"/>
          <w:rtl/>
        </w:rPr>
        <w:t>موضح بها رقم البطاقة الضريبية ورقم الملف وكود المأمورية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4)      </w:t>
      </w:r>
      <w:r>
        <w:rPr>
          <w:rFonts w:hint="default" w:ascii="Calibri" w:hAnsi="Calibri" w:cs="Calibri"/>
          <w:rtl/>
        </w:rPr>
        <w:t>صورة من السجل التجاري</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      </w:t>
      </w:r>
      <w:r>
        <w:rPr>
          <w:rFonts w:hint="default" w:ascii="Calibri" w:hAnsi="Calibri" w:cs="Calibri"/>
          <w:rtl/>
        </w:rPr>
        <w:t xml:space="preserve">لائحة أسعار المستشفي ملف اكسل وورقي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6)      </w:t>
      </w:r>
      <w:r>
        <w:rPr>
          <w:rFonts w:hint="default" w:ascii="Calibri" w:hAnsi="Calibri" w:cs="Calibri"/>
          <w:rtl/>
        </w:rPr>
        <w:t xml:space="preserve">كشف بالسادة الأطباء بالنسبة للمراكز الطبية والمستشفيات صورة من درجاتهم العلمية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7)      </w:t>
      </w:r>
      <w:r>
        <w:rPr>
          <w:rFonts w:hint="default" w:ascii="Calibri" w:hAnsi="Calibri" w:cs="Calibri"/>
          <w:rtl/>
        </w:rPr>
        <w:t>رقم الحساب البنكي لتحويل المستحقات المالية عليه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2- </w:t>
      </w:r>
      <w:r>
        <w:rPr>
          <w:rFonts w:hint="default" w:ascii="Calibri" w:hAnsi="Calibri" w:cs="Calibri"/>
          <w:rtl/>
        </w:rPr>
        <w:t xml:space="preserve">رقم الموبيل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3- </w:t>
      </w:r>
      <w:r>
        <w:rPr>
          <w:rFonts w:hint="default" w:ascii="Calibri" w:hAnsi="Calibri" w:cs="Calibri"/>
          <w:rtl/>
        </w:rPr>
        <w:t xml:space="preserve">عنوان العيادة         </w:t>
      </w:r>
      <w:r>
        <w:rPr>
          <w:rFonts w:hint="default" w:ascii="Calibri" w:hAnsi="Calibri" w:cs="Calibri"/>
        </w:rPr>
        <w:t xml:space="preserve">4- </w:t>
      </w:r>
      <w:r>
        <w:rPr>
          <w:rFonts w:hint="default" w:ascii="Calibri" w:hAnsi="Calibri" w:cs="Calibri"/>
          <w:rtl/>
        </w:rPr>
        <w:t>التخصص</w:t>
      </w:r>
    </w:p>
    <w:p w14:paraId="3D7FC6A0">
      <w:pPr>
        <w:rPr>
          <w:rFonts w:hint="default" w:ascii="Calibri" w:hAnsi="Calibri" w:cs="Calibri"/>
        </w:rPr>
      </w:pPr>
      <w:r>
        <w:rPr>
          <w:rFonts w:hint="default" w:ascii="Calibri" w:hAnsi="Calibri" w:cs="Calibri"/>
        </w:rPr>
        <w:t>____________________________________________________________________________________________________</w:t>
      </w:r>
    </w:p>
    <w:p w14:paraId="00BC3545">
      <w:pPr>
        <w:rPr>
          <w:rFonts w:hint="default" w:ascii="Calibri" w:hAnsi="Calibri" w:cs="Calibri"/>
        </w:rPr>
      </w:pPr>
      <w:r>
        <w:rPr>
          <w:rFonts w:hint="default" w:ascii="Calibri" w:hAnsi="Calibri" w:cs="Calibri"/>
        </w:rPr>
        <w:br w:type="textWrapping"/>
      </w:r>
    </w:p>
    <w:p w14:paraId="0F9296B6">
      <w:pPr>
        <w:rPr>
          <w:rFonts w:hint="default" w:ascii="Calibri" w:hAnsi="Calibri" w:cs="Calibri"/>
        </w:rPr>
      </w:pPr>
      <w:r>
        <w:rPr>
          <w:rFonts w:hint="default" w:ascii="Calibri" w:hAnsi="Calibri" w:cs="Calibri"/>
          <w:b/>
        </w:rPr>
        <w:t xml:space="preserve"> </w:t>
      </w:r>
      <w:r>
        <w:rPr>
          <w:rFonts w:hint="default" w:ascii="Calibri" w:hAnsi="Calibri" w:cs="Calibri"/>
          <w:b/>
          <w:bCs/>
          <w:rtl/>
        </w:rPr>
        <w:t>اجراءات تجديد اجراءات عضوية النقابه ؟</w:t>
      </w:r>
    </w:p>
    <w:p w14:paraId="03A8565C">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اجراءات التجديد عضوية النقابه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العميل يستفسر عن اجراءات تجديد اجراءات عضوية النقابه</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تم الرد على العميل ان اختصاصنا هو منظومة الذكيه للرعايه للصحيه للمهندسين و بالنسبه للتجديد النقابه من الممكن التجديد عن طريق التطبيق او النقابه العامه الو الفرعيه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4311A1B6">
      <w:pPr>
        <w:rPr>
          <w:rFonts w:hint="default" w:ascii="Calibri" w:hAnsi="Calibri" w:cs="Calibri"/>
        </w:rPr>
      </w:pPr>
      <w:r>
        <w:rPr>
          <w:rFonts w:hint="default" w:ascii="Calibri" w:hAnsi="Calibri" w:cs="Calibri"/>
        </w:rPr>
        <w:t>____________________________________________________________________________________________________</w:t>
      </w:r>
    </w:p>
    <w:p w14:paraId="6062589D">
      <w:pPr>
        <w:rPr>
          <w:rFonts w:hint="default" w:ascii="Calibri" w:hAnsi="Calibri" w:cs="Calibri"/>
        </w:rPr>
      </w:pPr>
      <w:r>
        <w:rPr>
          <w:rFonts w:hint="default" w:ascii="Calibri" w:hAnsi="Calibri" w:cs="Calibri"/>
        </w:rPr>
        <w:br w:type="textWrapping"/>
      </w:r>
    </w:p>
    <w:p w14:paraId="60AF6F9A">
      <w:pPr>
        <w:rPr>
          <w:rFonts w:hint="default" w:ascii="Calibri" w:hAnsi="Calibri" w:cs="Calibri"/>
        </w:rPr>
      </w:pPr>
      <w:r>
        <w:rPr>
          <w:rFonts w:hint="default" w:ascii="Calibri" w:hAnsi="Calibri" w:cs="Calibri"/>
          <w:b/>
        </w:rPr>
        <w:t xml:space="preserve"> </w:t>
      </w:r>
      <w:r>
        <w:rPr>
          <w:rFonts w:hint="default" w:ascii="Calibri" w:hAnsi="Calibri" w:cs="Calibri"/>
          <w:b/>
          <w:bCs/>
          <w:rtl/>
        </w:rPr>
        <w:t>تحديث او تعديل البيانات ؟</w:t>
      </w:r>
    </w:p>
    <w:p w14:paraId="1C5DB84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تحديث او تعديل بيانات المهندس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العميل يستفسر عن تحديث او تعديل البيانات</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تم ابلاغ العميل بان تحديث او تعديل البيانات من خلال النقابه الرئيسه او الفرعيه التابع لها المهندس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p>
    <w:p w14:paraId="63396C08">
      <w:pPr>
        <w:rPr>
          <w:rFonts w:hint="default" w:ascii="Calibri" w:hAnsi="Calibri" w:cs="Calibri"/>
        </w:rPr>
      </w:pPr>
      <w:r>
        <w:rPr>
          <w:rFonts w:hint="default" w:ascii="Calibri" w:hAnsi="Calibri" w:cs="Calibri"/>
        </w:rPr>
        <w:t>____________________________________________________________________________________________________</w:t>
      </w:r>
    </w:p>
    <w:p w14:paraId="3D2FAA8B">
      <w:pPr>
        <w:rPr>
          <w:rFonts w:hint="default" w:ascii="Calibri" w:hAnsi="Calibri" w:cs="Calibri"/>
        </w:rPr>
      </w:pPr>
      <w:r>
        <w:rPr>
          <w:rFonts w:hint="default" w:ascii="Calibri" w:hAnsi="Calibri" w:cs="Calibri"/>
        </w:rPr>
        <w:br w:type="textWrapping"/>
      </w:r>
    </w:p>
    <w:p w14:paraId="09A3A279">
      <w:pPr>
        <w:rPr>
          <w:rFonts w:hint="default" w:ascii="Calibri" w:hAnsi="Calibri" w:cs="Calibri"/>
        </w:rPr>
      </w:pPr>
      <w:r>
        <w:rPr>
          <w:rFonts w:hint="default" w:ascii="Calibri" w:hAnsi="Calibri" w:cs="Calibri"/>
          <w:b/>
        </w:rPr>
        <w:t xml:space="preserve"> </w:t>
      </w:r>
      <w:r>
        <w:rPr>
          <w:rFonts w:hint="default" w:ascii="Calibri" w:hAnsi="Calibri" w:cs="Calibri"/>
          <w:b/>
          <w:bCs/>
          <w:rtl/>
        </w:rPr>
        <w:t>مواعيد وارقام وعناوين النقابات الفرعيه و الرئيسيه ؟</w:t>
      </w:r>
    </w:p>
    <w:p w14:paraId="5F1CC298">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مواعيد وارقام وعناوين  النقابات الفرعيه و الرئيسيه</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العميل يستفسر عن مواعيد وارقام وعناوين النقابات الفرعيه و الرئيسيه</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تم ابلاغ العميل بعنوان النقابه </w:t>
      </w:r>
      <w:r>
        <w:rPr>
          <w:rFonts w:hint="default" w:ascii="Calibri" w:hAnsi="Calibri" w:cs="Calibri"/>
        </w:rPr>
        <w:t xml:space="preserve">.... </w:t>
      </w:r>
      <w:r>
        <w:rPr>
          <w:rFonts w:hint="default" w:ascii="Calibri" w:hAnsi="Calibri" w:cs="Calibri"/>
          <w:rtl/>
        </w:rPr>
        <w:t xml:space="preserve">و عنوانها فى </w:t>
      </w:r>
      <w:r>
        <w:rPr>
          <w:rFonts w:hint="default" w:ascii="Calibri" w:hAnsi="Calibri" w:cs="Calibri"/>
        </w:rPr>
        <w:t xml:space="preserve">....... </w:t>
      </w:r>
      <w:r>
        <w:rPr>
          <w:rFonts w:hint="default" w:ascii="Calibri" w:hAnsi="Calibri" w:cs="Calibri"/>
          <w:rtl/>
        </w:rPr>
        <w:t xml:space="preserve">ورقم الهاتف هو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يتم ابلاغ العميل بمواعيد عمل النقابة التى سيتوجه اليها حسب المواعيد الموضحة بالشيت</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مواعيد النقابات </w:t>
      </w:r>
      <w:r>
        <w:rPr>
          <w:rFonts w:hint="default" w:ascii="Calibri" w:hAnsi="Calibri" w:cs="Calibri"/>
        </w:rPr>
        <w:t xml:space="preserve">.... </w:t>
      </w:r>
      <w:r>
        <w:rPr>
          <w:rFonts w:hint="default" w:ascii="Calibri" w:hAnsi="Calibri" w:cs="Calibri"/>
          <w:rtl/>
        </w:rPr>
        <w:t xml:space="preserve">اضعط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1F64114">
      <w:pPr>
        <w:rPr>
          <w:rFonts w:hint="default" w:ascii="Calibri" w:hAnsi="Calibri" w:cs="Calibri"/>
        </w:rPr>
      </w:pPr>
      <w:r>
        <w:rPr>
          <w:rFonts w:hint="default" w:ascii="Calibri" w:hAnsi="Calibri" w:cs="Calibri"/>
        </w:rPr>
        <w:t>____________________________________________________________________________________________________</w:t>
      </w:r>
    </w:p>
    <w:p w14:paraId="5B7DC56A">
      <w:pPr>
        <w:rPr>
          <w:rFonts w:hint="default" w:ascii="Calibri" w:hAnsi="Calibri" w:cs="Calibri"/>
        </w:rPr>
      </w:pPr>
      <w:r>
        <w:rPr>
          <w:rFonts w:hint="default" w:ascii="Calibri" w:hAnsi="Calibri" w:cs="Calibri"/>
        </w:rPr>
        <w:br w:type="textWrapping"/>
      </w:r>
    </w:p>
    <w:p w14:paraId="5FABB5BE">
      <w:pPr>
        <w:rPr>
          <w:rFonts w:hint="default" w:ascii="Calibri" w:hAnsi="Calibri" w:cs="Calibri"/>
        </w:rPr>
      </w:pPr>
      <w:r>
        <w:rPr>
          <w:rFonts w:hint="default" w:ascii="Calibri" w:hAnsi="Calibri" w:cs="Calibri"/>
          <w:b/>
          <w:bCs/>
          <w:rtl/>
        </w:rPr>
        <w:t>اتصال العميل للابلاغ عن عثوره على كارت ضائع ؟</w:t>
      </w:r>
    </w:p>
    <w:p w14:paraId="10BA99AF">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ايجاد كارت ضائع</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اتصال العميل للابلاغ عن عثوره على كارت ضائع </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يتم ابلاغه بالتوجه الى اقرب نقابه لتسليمه او سوف يتم المتابعه مع المهندس صاحب الكارت وابلاغه ببيانات حضرتك للمتابعه مع حضرتك لتحديد موعد استلام الكارت معه</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3B6FD81A">
      <w:pPr>
        <w:rPr>
          <w:rFonts w:hint="default" w:ascii="Calibri" w:hAnsi="Calibri" w:cs="Calibri"/>
        </w:rPr>
      </w:pPr>
      <w:r>
        <w:rPr>
          <w:rFonts w:hint="default" w:ascii="Calibri" w:hAnsi="Calibri" w:cs="Calibri"/>
        </w:rPr>
        <w:t>____________________________________________________________________________________________________</w:t>
      </w:r>
    </w:p>
    <w:p w14:paraId="0B5AB9D1">
      <w:pPr>
        <w:rPr>
          <w:rFonts w:hint="default" w:ascii="Calibri" w:hAnsi="Calibri" w:cs="Calibri"/>
        </w:rPr>
      </w:pPr>
      <w:r>
        <w:rPr>
          <w:rFonts w:hint="default" w:ascii="Calibri" w:hAnsi="Calibri" w:cs="Calibri"/>
        </w:rPr>
        <w:br w:type="textWrapping"/>
      </w:r>
    </w:p>
    <w:p w14:paraId="70AECF8E">
      <w:pPr>
        <w:rPr>
          <w:rFonts w:hint="default" w:ascii="Calibri" w:hAnsi="Calibri" w:cs="Calibri"/>
        </w:rPr>
      </w:pPr>
      <w:r>
        <w:rPr>
          <w:rFonts w:hint="default" w:ascii="Calibri" w:hAnsi="Calibri" w:cs="Calibri"/>
          <w:b/>
        </w:rPr>
        <w:t xml:space="preserve"> </w:t>
      </w:r>
      <w:r>
        <w:rPr>
          <w:rFonts w:hint="default" w:ascii="Calibri" w:hAnsi="Calibri" w:cs="Calibri"/>
          <w:b/>
          <w:bCs/>
          <w:rtl/>
        </w:rPr>
        <w:t>ادخال رقم هاتف خطأ على التطبيق ؟</w:t>
      </w:r>
    </w:p>
    <w:p w14:paraId="036995FE">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ادخال رقم هاتف بالخطأ</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اتصال العميل للابلاغ عن انه قام بأدخال رقم الهاتف الخطأ على التطبيق فا ماهو الاجراء المتبع </w:t>
      </w:r>
      <w:r>
        <w:rPr>
          <w:rFonts w:hint="default" w:ascii="Calibri" w:hAnsi="Calibri" w:cs="Calibri"/>
        </w:rPr>
        <w:t>.</w:t>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يتم ابلاغه بمراجعة بعض البيانات معه حتى يتم القيام بحذف الحساب و اعادة ظبطه مره اخرى و البيانات المطلوبه من العميل الرقم القومى و الاسم المهندس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5- </w:t>
      </w:r>
      <w:r>
        <w:rPr>
          <w:rFonts w:hint="default" w:ascii="Calibri" w:hAnsi="Calibri" w:cs="Calibri"/>
          <w:rtl/>
        </w:rPr>
        <w:t xml:space="preserve">الرقم القومى </w:t>
      </w:r>
      <w:r>
        <w:rPr>
          <w:rFonts w:hint="default" w:ascii="Calibri" w:hAnsi="Calibri" w:cs="Calibri"/>
        </w:rPr>
        <w:t>.</w:t>
      </w:r>
    </w:p>
    <w:p w14:paraId="3C8DDF9C">
      <w:pPr>
        <w:rPr>
          <w:rFonts w:hint="default" w:ascii="Calibri" w:hAnsi="Calibri" w:cs="Calibri"/>
        </w:rPr>
      </w:pPr>
      <w:r>
        <w:rPr>
          <w:rFonts w:hint="default" w:ascii="Calibri" w:hAnsi="Calibri" w:cs="Calibri"/>
        </w:rPr>
        <w:t>____________________________________________________________________________________________________</w:t>
      </w:r>
    </w:p>
    <w:p w14:paraId="16843058">
      <w:pPr>
        <w:rPr>
          <w:rFonts w:hint="default" w:ascii="Calibri" w:hAnsi="Calibri" w:cs="Calibri"/>
        </w:rPr>
      </w:pPr>
      <w:r>
        <w:rPr>
          <w:rFonts w:hint="default" w:ascii="Calibri" w:hAnsi="Calibri" w:cs="Calibri"/>
        </w:rPr>
        <w:br w:type="textWrapping"/>
      </w:r>
    </w:p>
    <w:p w14:paraId="297C03E0">
      <w:pPr>
        <w:rPr>
          <w:rFonts w:hint="default" w:ascii="Calibri" w:hAnsi="Calibri" w:cs="Calibri"/>
        </w:rPr>
      </w:pPr>
      <w:r>
        <w:rPr>
          <w:rFonts w:hint="default" w:ascii="Calibri" w:hAnsi="Calibri" w:cs="Calibri"/>
          <w:b/>
          <w:bCs/>
          <w:rtl/>
        </w:rPr>
        <w:t xml:space="preserve">كيفية تحميل تطبيق الموبايل </w:t>
      </w:r>
      <w:r>
        <w:rPr>
          <w:rFonts w:hint="default" w:ascii="Calibri" w:hAnsi="Calibri" w:cs="Calibri"/>
          <w:b/>
        </w:rPr>
        <w:t>(Mobile Application)</w:t>
      </w:r>
      <w:r>
        <w:rPr>
          <w:rFonts w:hint="default" w:ascii="Calibri" w:hAnsi="Calibri" w:cs="Calibri"/>
          <w:b/>
          <w:bCs/>
          <w:rtl/>
        </w:rPr>
        <w:t>؟</w:t>
      </w:r>
    </w:p>
    <w:p w14:paraId="407BB23B">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استخدام تطبيق نقابتى</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كيفية تحميل تطبيق الموبايل </w:t>
      </w:r>
      <w:r>
        <w:rPr>
          <w:rFonts w:hint="default" w:ascii="Calibri" w:hAnsi="Calibri" w:cs="Calibri"/>
        </w:rPr>
        <w:t>(Mobile Application)</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 xml:space="preserve">يقوم المهندس بالدخول على جوجل بلاي </w:t>
      </w:r>
      <w:r>
        <w:rPr>
          <w:rFonts w:hint="default" w:ascii="Calibri" w:hAnsi="Calibri" w:cs="Calibri"/>
        </w:rPr>
        <w:t xml:space="preserve">(Google Play) </w:t>
      </w:r>
      <w:r>
        <w:rPr>
          <w:rFonts w:hint="default" w:ascii="Calibri" w:hAnsi="Calibri" w:cs="Calibri"/>
          <w:rtl/>
        </w:rPr>
        <w:t>من خلال الموبايل نظام الاندرويد والبحث عن</w:t>
      </w:r>
      <w:r>
        <w:rPr>
          <w:rFonts w:hint="default" w:ascii="Calibri" w:hAnsi="Calibri" w:cs="Calibri"/>
        </w:rPr>
        <w:t>(ESE-NEQABTY)</w:t>
      </w:r>
      <w:r>
        <w:rPr>
          <w:rFonts w:hint="default" w:ascii="Calibri" w:hAnsi="Calibri" w:cs="Calibri"/>
          <w:rtl/>
        </w:rPr>
        <w:t xml:space="preserve">أوالبحث باللغة العربية عن </w:t>
      </w:r>
      <w:r>
        <w:rPr>
          <w:rFonts w:hint="default" w:ascii="Calibri" w:hAnsi="Calibri" w:cs="Calibri"/>
        </w:rPr>
        <w:t xml:space="preserve">(  </w:t>
      </w:r>
      <w:r>
        <w:rPr>
          <w:rFonts w:hint="default" w:ascii="Calibri" w:hAnsi="Calibri" w:cs="Calibri"/>
          <w:rtl/>
        </w:rPr>
        <w:t xml:space="preserve">نقابة المهندسين المصرية </w:t>
      </w:r>
      <w:r>
        <w:rPr>
          <w:rFonts w:hint="default" w:ascii="Calibri" w:hAnsi="Calibri" w:cs="Calibri"/>
        </w:rPr>
        <w:t>-</w:t>
      </w:r>
      <w:r>
        <w:rPr>
          <w:rFonts w:hint="default" w:ascii="Calibri" w:hAnsi="Calibri" w:cs="Calibri"/>
          <w:rtl/>
        </w:rPr>
        <w:t>نقابتي</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يقوم المهندس بالدخول علي </w:t>
      </w:r>
      <w:r>
        <w:rPr>
          <w:rFonts w:hint="default" w:ascii="Calibri" w:hAnsi="Calibri" w:cs="Calibri"/>
        </w:rPr>
        <w:t xml:space="preserve">(App Store)  </w:t>
      </w:r>
      <w:r>
        <w:rPr>
          <w:rFonts w:hint="default" w:ascii="Calibri" w:hAnsi="Calibri" w:cs="Calibri"/>
          <w:rtl/>
        </w:rPr>
        <w:t>من خلال الموبايل نظام ال</w:t>
      </w:r>
      <w:r>
        <w:rPr>
          <w:rFonts w:hint="default" w:ascii="Calibri" w:hAnsi="Calibri" w:cs="Calibri"/>
        </w:rPr>
        <w:t xml:space="preserve">ios </w:t>
      </w:r>
      <w:r>
        <w:rPr>
          <w:rFonts w:hint="default" w:ascii="Calibri" w:hAnsi="Calibri" w:cs="Calibri"/>
          <w:rtl/>
        </w:rPr>
        <w:t xml:space="preserve">والبحث عن  </w:t>
      </w:r>
      <w:r>
        <w:rPr>
          <w:rFonts w:hint="default" w:ascii="Calibri" w:hAnsi="Calibri" w:cs="Calibri"/>
        </w:rPr>
        <w:t>(ESE-NEQABTY)</w:t>
      </w:r>
      <w:r>
        <w:rPr>
          <w:rFonts w:hint="default" w:ascii="Calibri" w:hAnsi="Calibri" w:cs="Calibri"/>
          <w:rtl/>
        </w:rPr>
        <w:t xml:space="preserve">أوالبحث باللغة العربية عن </w:t>
      </w:r>
      <w:r>
        <w:rPr>
          <w:rFonts w:hint="default" w:ascii="Calibri" w:hAnsi="Calibri" w:cs="Calibri"/>
        </w:rPr>
        <w:t xml:space="preserve">(  </w:t>
      </w:r>
      <w:r>
        <w:rPr>
          <w:rFonts w:hint="default" w:ascii="Calibri" w:hAnsi="Calibri" w:cs="Calibri"/>
          <w:rtl/>
        </w:rPr>
        <w:t xml:space="preserve">نقابة المهندسين المصرية </w:t>
      </w:r>
      <w:r>
        <w:rPr>
          <w:rFonts w:hint="default" w:ascii="Calibri" w:hAnsi="Calibri" w:cs="Calibri"/>
        </w:rPr>
        <w:t>-</w:t>
      </w:r>
      <w:r>
        <w:rPr>
          <w:rFonts w:hint="default" w:ascii="Calibri" w:hAnsi="Calibri" w:cs="Calibri"/>
          <w:rtl/>
        </w:rPr>
        <w:t>نقابتي</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يقوم المهندس بالدخول علي </w:t>
      </w:r>
      <w:r>
        <w:rPr>
          <w:rFonts w:hint="default" w:ascii="Calibri" w:hAnsi="Calibri" w:cs="Calibri"/>
        </w:rPr>
        <w:t xml:space="preserve">(App Gallery) </w:t>
      </w:r>
      <w:r>
        <w:rPr>
          <w:rFonts w:hint="default" w:ascii="Calibri" w:hAnsi="Calibri" w:cs="Calibri"/>
          <w:rtl/>
        </w:rPr>
        <w:t xml:space="preserve">من خلال الموبايل الهواوي والبحث عن  </w:t>
      </w:r>
      <w:r>
        <w:rPr>
          <w:rFonts w:hint="default" w:ascii="Calibri" w:hAnsi="Calibri" w:cs="Calibri"/>
        </w:rPr>
        <w:t>(ESE-NEQABTY)</w:t>
      </w:r>
      <w:r>
        <w:rPr>
          <w:rFonts w:hint="default" w:ascii="Calibri" w:hAnsi="Calibri" w:cs="Calibri"/>
          <w:rtl/>
        </w:rPr>
        <w:t xml:space="preserve">أوالبحث باللغة العربية عن </w:t>
      </w:r>
      <w:r>
        <w:rPr>
          <w:rFonts w:hint="default" w:ascii="Calibri" w:hAnsi="Calibri" w:cs="Calibri"/>
        </w:rPr>
        <w:t xml:space="preserve">(  </w:t>
      </w:r>
      <w:r>
        <w:rPr>
          <w:rFonts w:hint="default" w:ascii="Calibri" w:hAnsi="Calibri" w:cs="Calibri"/>
          <w:rtl/>
        </w:rPr>
        <w:t xml:space="preserve">نقابة المهندسين المصرية </w:t>
      </w:r>
      <w:r>
        <w:rPr>
          <w:rFonts w:hint="default" w:ascii="Calibri" w:hAnsi="Calibri" w:cs="Calibri"/>
        </w:rPr>
        <w:t>-</w:t>
      </w:r>
      <w:r>
        <w:rPr>
          <w:rFonts w:hint="default" w:ascii="Calibri" w:hAnsi="Calibri" w:cs="Calibri"/>
          <w:rtl/>
        </w:rPr>
        <w:t>نقابتي</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 xml:space="preserve">يقوم المهندس بتنزيل التطبيق وتثبيته وتشغيله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 xml:space="preserve">يظهر التطبيق برسالة ترحيبية </w:t>
      </w:r>
      <w:r>
        <w:rPr>
          <w:rFonts w:hint="default" w:ascii="Calibri" w:hAnsi="Calibri" w:cs="Calibri"/>
        </w:rPr>
        <w:t>(</w:t>
      </w:r>
      <w:r>
        <w:rPr>
          <w:rFonts w:hint="default" w:ascii="Calibri" w:hAnsi="Calibri" w:cs="Calibri"/>
          <w:rtl/>
        </w:rPr>
        <w:t>مرحبا بكم في تطبيق نقابة المهندسين المصرية</w:t>
      </w:r>
      <w:r>
        <w:rPr>
          <w:rFonts w:hint="default" w:ascii="Calibri" w:hAnsi="Calibri" w:cs="Calibri"/>
        </w:rPr>
        <w:t>-</w:t>
      </w:r>
      <w:r>
        <w:rPr>
          <w:rFonts w:hint="default" w:ascii="Calibri" w:hAnsi="Calibri" w:cs="Calibri"/>
          <w:rtl/>
        </w:rPr>
        <w:t>نقابتي</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يقوم المهندس بإدخال رقم الموبايل للتسجيل والضغط على إرسال</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 xml:space="preserve">يمكن لمن   يريد استخدام الحاسب الشخصي يمكن له الدخول على الموقع الالكتروني </w:t>
      </w:r>
      <w:r>
        <w:rPr>
          <w:rFonts w:hint="default" w:ascii="Calibri" w:hAnsi="Calibri" w:cs="Calibri"/>
        </w:rPr>
        <w:t xml:space="preserve">ESE.NEQABTY.COM  </w:t>
      </w:r>
      <w:r>
        <w:rPr>
          <w:rFonts w:hint="default" w:ascii="Calibri" w:hAnsi="Calibri" w:cs="Calibri"/>
          <w:rtl/>
        </w:rPr>
        <w:t>والتعامل مع التطبيق</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2520C030">
      <w:pPr>
        <w:rPr>
          <w:rFonts w:hint="default" w:ascii="Calibri" w:hAnsi="Calibri" w:cs="Calibri"/>
        </w:rPr>
      </w:pPr>
      <w:r>
        <w:rPr>
          <w:rFonts w:hint="default" w:ascii="Calibri" w:hAnsi="Calibri" w:cs="Calibri"/>
        </w:rPr>
        <w:t>____________________________________________________________________________________________________</w:t>
      </w:r>
    </w:p>
    <w:p w14:paraId="56BBD7A6">
      <w:pPr>
        <w:rPr>
          <w:rFonts w:hint="default" w:ascii="Calibri" w:hAnsi="Calibri" w:cs="Calibri"/>
        </w:rPr>
      </w:pPr>
      <w:r>
        <w:rPr>
          <w:rFonts w:hint="default" w:ascii="Calibri" w:hAnsi="Calibri" w:cs="Calibri"/>
        </w:rPr>
        <w:br w:type="textWrapping"/>
      </w:r>
      <w:bookmarkStart w:id="0" w:name="_GoBack"/>
      <w:bookmarkEnd w:id="0"/>
    </w:p>
    <w:p w14:paraId="0BD88A10">
      <w:pPr>
        <w:rPr>
          <w:rFonts w:hint="default" w:ascii="Calibri" w:hAnsi="Calibri" w:cs="Calibri"/>
        </w:rPr>
      </w:pPr>
      <w:r>
        <w:rPr>
          <w:rFonts w:hint="default" w:ascii="Calibri" w:hAnsi="Calibri" w:cs="Calibri"/>
          <w:b/>
          <w:bCs/>
          <w:rtl/>
        </w:rPr>
        <w:t>كيفية الاشتراك في المنظومة الطبية الذكيةو استخدام التطبيق فى اشتراك مهندس لأول مرة ؟</w:t>
      </w:r>
    </w:p>
    <w:p w14:paraId="6C7ADD3B">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استخدام تطبيق نقابتى</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كيفية الاشتراك في المنظومة الطبية الذكيةو استخدام التطبيق فى اشتراك مهندس لأول مرة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 xml:space="preserve">يقوم المهندس بفتح التطبيق وإدخال  رقم الموبايل للتسجيل والضغط على </w:t>
      </w:r>
      <w:r>
        <w:rPr>
          <w:rFonts w:hint="default" w:ascii="Calibri" w:hAnsi="Calibri" w:cs="Calibri"/>
        </w:rPr>
        <w:t>(</w:t>
      </w:r>
      <w:r>
        <w:rPr>
          <w:rFonts w:hint="default" w:ascii="Calibri" w:hAnsi="Calibri" w:cs="Calibri"/>
          <w:rtl/>
        </w:rPr>
        <w:t xml:space="preserve">إرسال </w:t>
      </w:r>
      <w:r>
        <w:rPr>
          <w:rFonts w:hint="default" w:ascii="Calibri" w:hAnsi="Calibri" w:cs="Calibri"/>
        </w:rPr>
        <w:t xml:space="preserve">) </w:t>
      </w:r>
      <w:r>
        <w:rPr>
          <w:rFonts w:hint="default" w:ascii="Calibri" w:hAnsi="Calibri" w:cs="Calibri"/>
          <w:rtl/>
        </w:rPr>
        <w:t xml:space="preserve">فتظهر شاشة التطبيق الرئيسية بكامل خدماتها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 xml:space="preserve">لبدء الاشتراك يختار المهندس اشتراك الرعاية الصحيةيقوم بإدخال رقم العضوية واخر اربع ارقام من الرقم القومي الخاص  بالعضو الاصلي  ستظهر بياناته وطرق التوصيل والاستلام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في حالة ان المهندس لم يسبق له الاشتراك بخدمة الرعاية سيؤكد رغبته في الاشتراك بالموافقة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 xml:space="preserve">يتابع المهندس ليظهر مبلغ السداد ويختار الطريقة المناسبة للسداد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بطاقات بنكية </w:t>
      </w:r>
      <w:r>
        <w:rPr>
          <w:rFonts w:hint="default" w:ascii="Calibri" w:hAnsi="Calibri" w:cs="Calibri"/>
        </w:rPr>
        <w:t xml:space="preserve">( </w:t>
      </w:r>
      <w:r>
        <w:rPr>
          <w:rFonts w:hint="default" w:ascii="Calibri" w:hAnsi="Calibri" w:cs="Calibri"/>
          <w:rtl/>
        </w:rPr>
        <w:t xml:space="preserve">فيزا </w:t>
      </w:r>
      <w:r>
        <w:rPr>
          <w:rFonts w:hint="default" w:ascii="Calibri" w:hAnsi="Calibri" w:cs="Calibri"/>
        </w:rPr>
        <w:t xml:space="preserve">- </w:t>
      </w:r>
      <w:r>
        <w:rPr>
          <w:rFonts w:hint="default" w:ascii="Calibri" w:hAnsi="Calibri" w:cs="Calibri"/>
          <w:rtl/>
        </w:rPr>
        <w:t>ماستر كادر</w:t>
      </w:r>
      <w:r>
        <w:rPr>
          <w:rFonts w:hint="default" w:ascii="Calibri" w:hAnsi="Calibri" w:cs="Calibri"/>
        </w:rPr>
        <w:t xml:space="preserve">) </w:t>
      </w:r>
      <w:r>
        <w:rPr>
          <w:rFonts w:hint="default" w:ascii="Calibri" w:hAnsi="Calibri" w:cs="Calibri"/>
          <w:rtl/>
        </w:rPr>
        <w:t xml:space="preserve">ويتم إدخال بيانات البطاقة البنكية وتأكيد الدفع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قنوات دفع  </w:t>
      </w:r>
      <w:r>
        <w:rPr>
          <w:rFonts w:hint="default" w:ascii="Calibri" w:hAnsi="Calibri" w:cs="Calibri"/>
        </w:rPr>
        <w:t>(</w:t>
      </w:r>
      <w:r>
        <w:rPr>
          <w:rFonts w:hint="default" w:ascii="Calibri" w:hAnsi="Calibri" w:cs="Calibri"/>
          <w:rtl/>
        </w:rPr>
        <w:t xml:space="preserve">فورى </w:t>
      </w:r>
      <w:r>
        <w:rPr>
          <w:rFonts w:hint="default" w:ascii="Calibri" w:hAnsi="Calibri" w:cs="Calibri"/>
        </w:rPr>
        <w:t xml:space="preserve">- OPay) </w:t>
      </w:r>
      <w:r>
        <w:rPr>
          <w:rFonts w:hint="default" w:ascii="Calibri" w:hAnsi="Calibri" w:cs="Calibri"/>
          <w:rtl/>
        </w:rPr>
        <w:t xml:space="preserve">يتم اختيار قنوات الدفع ويختار </w:t>
      </w:r>
      <w:r>
        <w:rPr>
          <w:rFonts w:hint="default" w:ascii="Calibri" w:hAnsi="Calibri" w:cs="Calibri"/>
        </w:rPr>
        <w:t xml:space="preserve">( </w:t>
      </w:r>
      <w:r>
        <w:rPr>
          <w:rFonts w:hint="default" w:ascii="Calibri" w:hAnsi="Calibri" w:cs="Calibri"/>
          <w:rtl/>
        </w:rPr>
        <w:t>الدفع</w:t>
      </w:r>
      <w:r>
        <w:rPr>
          <w:rFonts w:hint="default" w:ascii="Calibri" w:hAnsi="Calibri" w:cs="Calibri"/>
        </w:rPr>
        <w:t xml:space="preserve">) </w:t>
      </w:r>
      <w:r>
        <w:rPr>
          <w:rFonts w:hint="default" w:ascii="Calibri" w:hAnsi="Calibri" w:cs="Calibri"/>
          <w:rtl/>
        </w:rPr>
        <w:t>سيظهر تنبيه بظهور كود الدفع الذي سيتم استخدامه داخل قنوات الدفع المتاحة  عند أي نقاط بيع في أقرب مكان للمهندس</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انتهى المهندس من الاشتراك وستصل البطاقات والكوبونات كاملة  إلى العنوان الذي حدده المهندس</w:t>
      </w:r>
      <w:r>
        <w:rPr>
          <w:rFonts w:hint="default" w:ascii="Calibri" w:hAnsi="Calibri" w:cs="Calibri"/>
        </w:rPr>
        <w:t xml:space="preserve">( </w:t>
      </w:r>
      <w:r>
        <w:rPr>
          <w:rFonts w:hint="default" w:ascii="Calibri" w:hAnsi="Calibri" w:cs="Calibri"/>
          <w:rtl/>
        </w:rPr>
        <w:t>المنزل</w:t>
      </w:r>
      <w:r>
        <w:rPr>
          <w:rFonts w:hint="default" w:ascii="Calibri" w:hAnsi="Calibri" w:cs="Calibri"/>
        </w:rPr>
        <w:t xml:space="preserve">- </w:t>
      </w:r>
      <w:r>
        <w:rPr>
          <w:rFonts w:hint="default" w:ascii="Calibri" w:hAnsi="Calibri" w:cs="Calibri"/>
          <w:rtl/>
        </w:rPr>
        <w:t>أو</w:t>
      </w:r>
      <w:r>
        <w:rPr>
          <w:rFonts w:hint="default" w:ascii="Calibri" w:hAnsi="Calibri" w:cs="Calibri"/>
        </w:rPr>
        <w:t>-</w:t>
      </w:r>
      <w:r>
        <w:rPr>
          <w:rFonts w:hint="default" w:ascii="Calibri" w:hAnsi="Calibri" w:cs="Calibri"/>
          <w:rtl/>
        </w:rPr>
        <w:t>نقابته الفرعية</w:t>
      </w:r>
      <w:r>
        <w:rPr>
          <w:rFonts w:hint="default" w:ascii="Calibri" w:hAnsi="Calibri" w:cs="Calibri"/>
        </w:rPr>
        <w:t>-</w:t>
      </w:r>
      <w:r>
        <w:rPr>
          <w:rFonts w:hint="default" w:ascii="Calibri" w:hAnsi="Calibri" w:cs="Calibri"/>
          <w:rtl/>
        </w:rPr>
        <w:t>أو</w:t>
      </w:r>
      <w:r>
        <w:rPr>
          <w:rFonts w:hint="default" w:ascii="Calibri" w:hAnsi="Calibri" w:cs="Calibri"/>
        </w:rPr>
        <w:t>-</w:t>
      </w:r>
      <w:r>
        <w:rPr>
          <w:rFonts w:hint="default" w:ascii="Calibri" w:hAnsi="Calibri" w:cs="Calibri"/>
          <w:rtl/>
        </w:rPr>
        <w:t>النقابة العامة</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3AE60763">
      <w:pPr>
        <w:rPr>
          <w:rFonts w:hint="default" w:ascii="Calibri" w:hAnsi="Calibri" w:cs="Calibri"/>
        </w:rPr>
      </w:pPr>
      <w:r>
        <w:rPr>
          <w:rFonts w:hint="default" w:ascii="Calibri" w:hAnsi="Calibri" w:cs="Calibri"/>
        </w:rPr>
        <w:t>____________________________________________________________________________________________________</w:t>
      </w:r>
    </w:p>
    <w:p w14:paraId="3E6CF161">
      <w:pPr>
        <w:rPr>
          <w:rFonts w:hint="default" w:ascii="Calibri" w:hAnsi="Calibri" w:cs="Calibri"/>
        </w:rPr>
      </w:pPr>
      <w:r>
        <w:rPr>
          <w:rFonts w:hint="default" w:ascii="Calibri" w:hAnsi="Calibri" w:cs="Calibri"/>
        </w:rPr>
        <w:br w:type="textWrapping"/>
      </w:r>
    </w:p>
    <w:p w14:paraId="2855CC02">
      <w:pPr>
        <w:rPr>
          <w:rFonts w:hint="default" w:ascii="Calibri" w:hAnsi="Calibri" w:cs="Calibri"/>
        </w:rPr>
      </w:pPr>
      <w:r>
        <w:rPr>
          <w:rFonts w:hint="default" w:ascii="Calibri" w:hAnsi="Calibri" w:cs="Calibri"/>
          <w:b/>
          <w:bCs/>
          <w:rtl/>
        </w:rPr>
        <w:t>كيفية  الاشتراك في المنظومة الطبية الذكية و استخدام التطبيق في حال احتاج المهندس الى إضافة أو حذف أو تعديل تابعين</w:t>
      </w:r>
      <w:r>
        <w:rPr>
          <w:rFonts w:hint="default" w:ascii="Calibri" w:hAnsi="Calibri" w:cs="Calibri"/>
          <w:b/>
        </w:rPr>
        <w:t>.</w:t>
      </w:r>
      <w:r>
        <w:rPr>
          <w:rFonts w:hint="default" w:ascii="Calibri" w:hAnsi="Calibri" w:cs="Calibri"/>
          <w:b/>
          <w:bCs/>
          <w:rtl/>
        </w:rPr>
        <w:t>؟</w:t>
      </w:r>
    </w:p>
    <w:p w14:paraId="0151C0FA">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استخدام تطبيق نقابتى</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كيفية  الاشتراك في المنظومة الطبية الذكية و استخدام التطبيق في حال احتاج المهندس الى إضافة أو حذف أو تعديل تابعين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يختار المهندس </w:t>
      </w:r>
      <w:r>
        <w:rPr>
          <w:rFonts w:hint="default" w:ascii="Calibri" w:hAnsi="Calibri" w:cs="Calibri"/>
        </w:rPr>
        <w:t>(</w:t>
      </w:r>
      <w:r>
        <w:rPr>
          <w:rFonts w:hint="default" w:ascii="Calibri" w:hAnsi="Calibri" w:cs="Calibri"/>
          <w:rtl/>
        </w:rPr>
        <w:t>تعديل</w:t>
      </w:r>
      <w:r>
        <w:rPr>
          <w:rFonts w:hint="default" w:ascii="Calibri" w:hAnsi="Calibri" w:cs="Calibri"/>
        </w:rPr>
        <w:t>/</w:t>
      </w:r>
      <w:r>
        <w:rPr>
          <w:rFonts w:hint="default" w:ascii="Calibri" w:hAnsi="Calibri" w:cs="Calibri"/>
          <w:rtl/>
        </w:rPr>
        <w:t xml:space="preserve">حذف إضافة تابعين </w:t>
      </w:r>
      <w:r>
        <w:rPr>
          <w:rFonts w:hint="default" w:ascii="Calibri" w:hAnsi="Calibri" w:cs="Calibri"/>
        </w:rPr>
        <w:t>)</w:t>
      </w:r>
      <w:r>
        <w:rPr>
          <w:rFonts w:hint="default" w:ascii="Calibri" w:hAnsi="Calibri" w:cs="Calibri"/>
          <w:rtl/>
        </w:rPr>
        <w:t>ثم يكمل التعديل المطلوب بواسطة إدخال بيانات التابعين المطلوبة مع إضافة الصور الشخصية ورفع المرفقات المطلوبة ثم حفظ بيانات التابعين  ثم يختار إرسال ، ،عند هذه المرحله سيذهب الطلب للمراجعة من قبل اداراه الرعاية الصحية بالنقابة وعند الموافقة سيتمكن المهندس من استكمال طلب الدفع</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يختار المهندس متابعة لتظهر شاشة توضح  مبلغ السداد على المهندس وطريقة السداد بنوعيها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بطاقات بنكية </w:t>
      </w:r>
      <w:r>
        <w:rPr>
          <w:rFonts w:hint="default" w:ascii="Calibri" w:hAnsi="Calibri" w:cs="Calibri"/>
        </w:rPr>
        <w:t xml:space="preserve">( </w:t>
      </w:r>
      <w:r>
        <w:rPr>
          <w:rFonts w:hint="default" w:ascii="Calibri" w:hAnsi="Calibri" w:cs="Calibri"/>
          <w:rtl/>
        </w:rPr>
        <w:t xml:space="preserve">فيزا </w:t>
      </w:r>
      <w:r>
        <w:rPr>
          <w:rFonts w:hint="default" w:ascii="Calibri" w:hAnsi="Calibri" w:cs="Calibri"/>
        </w:rPr>
        <w:t xml:space="preserve">- </w:t>
      </w:r>
      <w:r>
        <w:rPr>
          <w:rFonts w:hint="default" w:ascii="Calibri" w:hAnsi="Calibri" w:cs="Calibri"/>
          <w:rtl/>
        </w:rPr>
        <w:t>ماستر كادر</w:t>
      </w:r>
      <w:r>
        <w:rPr>
          <w:rFonts w:hint="default" w:ascii="Calibri" w:hAnsi="Calibri" w:cs="Calibri"/>
        </w:rPr>
        <w:t xml:space="preserve">) </w:t>
      </w:r>
      <w:r>
        <w:rPr>
          <w:rFonts w:hint="default" w:ascii="Calibri" w:hAnsi="Calibri" w:cs="Calibri"/>
          <w:rtl/>
        </w:rPr>
        <w:t xml:space="preserve">ويتم إدخال بيانات البطاقة البنكية وتأكيد الدفع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قنوات دفع  </w:t>
      </w:r>
      <w:r>
        <w:rPr>
          <w:rFonts w:hint="default" w:ascii="Calibri" w:hAnsi="Calibri" w:cs="Calibri"/>
        </w:rPr>
        <w:t>(</w:t>
      </w:r>
      <w:r>
        <w:rPr>
          <w:rFonts w:hint="default" w:ascii="Calibri" w:hAnsi="Calibri" w:cs="Calibri"/>
          <w:rtl/>
        </w:rPr>
        <w:t xml:space="preserve">فورى </w:t>
      </w:r>
      <w:r>
        <w:rPr>
          <w:rFonts w:hint="default" w:ascii="Calibri" w:hAnsi="Calibri" w:cs="Calibri"/>
        </w:rPr>
        <w:t xml:space="preserve">- OPay) </w:t>
      </w:r>
      <w:r>
        <w:rPr>
          <w:rFonts w:hint="default" w:ascii="Calibri" w:hAnsi="Calibri" w:cs="Calibri"/>
          <w:rtl/>
        </w:rPr>
        <w:t xml:space="preserve">يتم اختيار قنوات الدفع وتختار </w:t>
      </w:r>
      <w:r>
        <w:rPr>
          <w:rFonts w:hint="default" w:ascii="Calibri" w:hAnsi="Calibri" w:cs="Calibri"/>
        </w:rPr>
        <w:t xml:space="preserve">( </w:t>
      </w:r>
      <w:r>
        <w:rPr>
          <w:rFonts w:hint="default" w:ascii="Calibri" w:hAnsi="Calibri" w:cs="Calibri"/>
          <w:rtl/>
        </w:rPr>
        <w:t>الدفع</w:t>
      </w:r>
      <w:r>
        <w:rPr>
          <w:rFonts w:hint="default" w:ascii="Calibri" w:hAnsi="Calibri" w:cs="Calibri"/>
        </w:rPr>
        <w:t xml:space="preserve">) </w:t>
      </w:r>
      <w:r>
        <w:rPr>
          <w:rFonts w:hint="default" w:ascii="Calibri" w:hAnsi="Calibri" w:cs="Calibri"/>
          <w:rtl/>
        </w:rPr>
        <w:t>سيظهر تنبيه بظهور كود الدفع الذي سيتم استخدامه داخل قنوات الدفع المتاحة  عند أي نقاط بيع في أقرب مكان للمهندس</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DF82C91">
      <w:pPr>
        <w:rPr>
          <w:rFonts w:hint="default" w:ascii="Calibri" w:hAnsi="Calibri" w:cs="Calibri"/>
        </w:rPr>
      </w:pPr>
      <w:r>
        <w:rPr>
          <w:rFonts w:hint="default" w:ascii="Calibri" w:hAnsi="Calibri" w:cs="Calibri"/>
        </w:rPr>
        <w:t>____________________________________________________________________________________________________</w:t>
      </w:r>
    </w:p>
    <w:p w14:paraId="271D4697">
      <w:pPr>
        <w:rPr>
          <w:rFonts w:hint="default" w:ascii="Calibri" w:hAnsi="Calibri" w:cs="Calibri"/>
        </w:rPr>
      </w:pPr>
      <w:r>
        <w:rPr>
          <w:rFonts w:hint="default" w:ascii="Calibri" w:hAnsi="Calibri" w:cs="Calibri"/>
        </w:rPr>
        <w:br w:type="textWrapping"/>
      </w:r>
    </w:p>
    <w:p w14:paraId="2E84E824">
      <w:pPr>
        <w:rPr>
          <w:rFonts w:hint="default" w:ascii="Calibri" w:hAnsi="Calibri" w:cs="Calibri"/>
        </w:rPr>
      </w:pPr>
      <w:r>
        <w:rPr>
          <w:rFonts w:hint="default" w:ascii="Calibri" w:hAnsi="Calibri" w:cs="Calibri"/>
          <w:b/>
        </w:rPr>
        <w:t xml:space="preserve"> </w:t>
      </w:r>
      <w:r>
        <w:rPr>
          <w:rFonts w:hint="default" w:ascii="Calibri" w:hAnsi="Calibri" w:cs="Calibri"/>
          <w:b/>
          <w:bCs/>
          <w:rtl/>
        </w:rPr>
        <w:t xml:space="preserve">كيفية الاشتراك في المنظومة الطبية الذكيةو استخدام التطبيق فى تجديد اشتراك المهندس المشترك في السنة السابقة دون إضافة </w:t>
      </w:r>
      <w:r>
        <w:rPr>
          <w:rFonts w:hint="default" w:ascii="Calibri" w:hAnsi="Calibri" w:cs="Calibri"/>
          <w:b/>
        </w:rPr>
        <w:t xml:space="preserve">/ </w:t>
      </w:r>
      <w:r>
        <w:rPr>
          <w:rFonts w:hint="default" w:ascii="Calibri" w:hAnsi="Calibri" w:cs="Calibri"/>
          <w:b/>
          <w:bCs/>
          <w:rtl/>
        </w:rPr>
        <w:t>حذف</w:t>
      </w:r>
      <w:r>
        <w:rPr>
          <w:rFonts w:hint="default" w:ascii="Calibri" w:hAnsi="Calibri" w:cs="Calibri"/>
          <w:b/>
        </w:rPr>
        <w:t xml:space="preserve">/ </w:t>
      </w:r>
      <w:r>
        <w:rPr>
          <w:rFonts w:hint="default" w:ascii="Calibri" w:hAnsi="Calibri" w:cs="Calibri"/>
          <w:b/>
          <w:bCs/>
          <w:rtl/>
        </w:rPr>
        <w:t>تعديل تابعين؟</w:t>
      </w:r>
    </w:p>
    <w:p w14:paraId="483289AF">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استخدام تطبيق نقابتى</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كيفية الاشتراك في المنظومة الطبية الذكيةو استخدام التطبيق فى تجديد اشتراك المهندس المشترك في السنة السابقة دون إضافة </w:t>
      </w:r>
      <w:r>
        <w:rPr>
          <w:rFonts w:hint="default" w:ascii="Calibri" w:hAnsi="Calibri" w:cs="Calibri"/>
        </w:rPr>
        <w:t xml:space="preserve">/ </w:t>
      </w:r>
      <w:r>
        <w:rPr>
          <w:rFonts w:hint="default" w:ascii="Calibri" w:hAnsi="Calibri" w:cs="Calibri"/>
          <w:rtl/>
        </w:rPr>
        <w:t>حذف</w:t>
      </w:r>
      <w:r>
        <w:rPr>
          <w:rFonts w:hint="default" w:ascii="Calibri" w:hAnsi="Calibri" w:cs="Calibri"/>
        </w:rPr>
        <w:t xml:space="preserve">/ </w:t>
      </w:r>
      <w:r>
        <w:rPr>
          <w:rFonts w:hint="default" w:ascii="Calibri" w:hAnsi="Calibri" w:cs="Calibri"/>
          <w:rtl/>
        </w:rPr>
        <w:t>تعديل تابعين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يقوم المهندس بفتح التطبيق وإدخال رقم الموبايل للتسجيل لتظهر شاشة التطبيق الرئيسية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 xml:space="preserve">لبدء الاشتراك يختار المهندس اشتراك الرعاية الصحية ستظهر بياناته وطرق التوصيل والاستلام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يكتب المهندس رقم الهاتف المراد متابعة الطلب من خلاله  وكذلك يختار أنسب طريقة له لتوصيل البطاقات والكوبونات حسب رغبة المهندس والمتابعة في حالة الاشتراك السنوي المعتاد  دون تعديل أو إضافة أو حذف تابعين</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 xml:space="preserve">تظهر شاشة توضح مبلغ السداد على المهندس وطريقة السداد بنوعيها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بطاقات بنكية </w:t>
      </w:r>
      <w:r>
        <w:rPr>
          <w:rFonts w:hint="default" w:ascii="Calibri" w:hAnsi="Calibri" w:cs="Calibri"/>
        </w:rPr>
        <w:t xml:space="preserve">( </w:t>
      </w:r>
      <w:r>
        <w:rPr>
          <w:rFonts w:hint="default" w:ascii="Calibri" w:hAnsi="Calibri" w:cs="Calibri"/>
          <w:rtl/>
        </w:rPr>
        <w:t xml:space="preserve">فيزا </w:t>
      </w:r>
      <w:r>
        <w:rPr>
          <w:rFonts w:hint="default" w:ascii="Calibri" w:hAnsi="Calibri" w:cs="Calibri"/>
        </w:rPr>
        <w:t xml:space="preserve">- </w:t>
      </w:r>
      <w:r>
        <w:rPr>
          <w:rFonts w:hint="default" w:ascii="Calibri" w:hAnsi="Calibri" w:cs="Calibri"/>
          <w:rtl/>
        </w:rPr>
        <w:t>ماستر كادر</w:t>
      </w:r>
      <w:r>
        <w:rPr>
          <w:rFonts w:hint="default" w:ascii="Calibri" w:hAnsi="Calibri" w:cs="Calibri"/>
        </w:rPr>
        <w:t xml:space="preserve">) </w:t>
      </w:r>
      <w:r>
        <w:rPr>
          <w:rFonts w:hint="default" w:ascii="Calibri" w:hAnsi="Calibri" w:cs="Calibri"/>
          <w:rtl/>
        </w:rPr>
        <w:t xml:space="preserve">ويتم إدخال بيانات البطاقة البنكية وتأكيد الدفع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قنوات دفع  </w:t>
      </w:r>
      <w:r>
        <w:rPr>
          <w:rFonts w:hint="default" w:ascii="Calibri" w:hAnsi="Calibri" w:cs="Calibri"/>
        </w:rPr>
        <w:t>(</w:t>
      </w:r>
      <w:r>
        <w:rPr>
          <w:rFonts w:hint="default" w:ascii="Calibri" w:hAnsi="Calibri" w:cs="Calibri"/>
          <w:rtl/>
        </w:rPr>
        <w:t xml:space="preserve">فورى </w:t>
      </w:r>
      <w:r>
        <w:rPr>
          <w:rFonts w:hint="default" w:ascii="Calibri" w:hAnsi="Calibri" w:cs="Calibri"/>
        </w:rPr>
        <w:t xml:space="preserve">- OPay) </w:t>
      </w:r>
      <w:r>
        <w:rPr>
          <w:rFonts w:hint="default" w:ascii="Calibri" w:hAnsi="Calibri" w:cs="Calibri"/>
          <w:rtl/>
        </w:rPr>
        <w:t xml:space="preserve">يتم اختيار قنوات الدفع وتختار </w:t>
      </w:r>
      <w:r>
        <w:rPr>
          <w:rFonts w:hint="default" w:ascii="Calibri" w:hAnsi="Calibri" w:cs="Calibri"/>
        </w:rPr>
        <w:t xml:space="preserve">( </w:t>
      </w:r>
      <w:r>
        <w:rPr>
          <w:rFonts w:hint="default" w:ascii="Calibri" w:hAnsi="Calibri" w:cs="Calibri"/>
          <w:rtl/>
        </w:rPr>
        <w:t>الدفع</w:t>
      </w:r>
      <w:r>
        <w:rPr>
          <w:rFonts w:hint="default" w:ascii="Calibri" w:hAnsi="Calibri" w:cs="Calibri"/>
        </w:rPr>
        <w:t xml:space="preserve">) </w:t>
      </w:r>
      <w:r>
        <w:rPr>
          <w:rFonts w:hint="default" w:ascii="Calibri" w:hAnsi="Calibri" w:cs="Calibri"/>
          <w:rtl/>
        </w:rPr>
        <w:t>سيظهر تنبيه بظهور كود الدفع الذي سيتم استخدامه داخل قنوات الدفع المتاحة  عند أي نقاط بيع في أقرب مكان للمهندس</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o </w:t>
      </w:r>
      <w:r>
        <w:rPr>
          <w:rFonts w:hint="default" w:ascii="Calibri" w:hAnsi="Calibri" w:cs="Calibri"/>
          <w:rtl/>
        </w:rPr>
        <w:t>انتهى المهندس من الاشتراك وستصل البطاقات والكوبونات كاملة  إلى العنوان الذي حدده  المهندس</w:t>
      </w:r>
      <w:r>
        <w:rPr>
          <w:rFonts w:hint="default" w:ascii="Calibri" w:hAnsi="Calibri" w:cs="Calibri"/>
        </w:rPr>
        <w:t xml:space="preserve">( </w:t>
      </w:r>
      <w:r>
        <w:rPr>
          <w:rFonts w:hint="default" w:ascii="Calibri" w:hAnsi="Calibri" w:cs="Calibri"/>
          <w:rtl/>
        </w:rPr>
        <w:t>المنزل</w:t>
      </w:r>
      <w:r>
        <w:rPr>
          <w:rFonts w:hint="default" w:ascii="Calibri" w:hAnsi="Calibri" w:cs="Calibri"/>
        </w:rPr>
        <w:t xml:space="preserve">- </w:t>
      </w:r>
      <w:r>
        <w:rPr>
          <w:rFonts w:hint="default" w:ascii="Calibri" w:hAnsi="Calibri" w:cs="Calibri"/>
          <w:rtl/>
        </w:rPr>
        <w:t>أو</w:t>
      </w:r>
      <w:r>
        <w:rPr>
          <w:rFonts w:hint="default" w:ascii="Calibri" w:hAnsi="Calibri" w:cs="Calibri"/>
        </w:rPr>
        <w:t>-</w:t>
      </w:r>
      <w:r>
        <w:rPr>
          <w:rFonts w:hint="default" w:ascii="Calibri" w:hAnsi="Calibri" w:cs="Calibri"/>
          <w:rtl/>
        </w:rPr>
        <w:t>نقابته الفرعية</w:t>
      </w:r>
      <w:r>
        <w:rPr>
          <w:rFonts w:hint="default" w:ascii="Calibri" w:hAnsi="Calibri" w:cs="Calibri"/>
        </w:rPr>
        <w:t>-</w:t>
      </w:r>
      <w:r>
        <w:rPr>
          <w:rFonts w:hint="default" w:ascii="Calibri" w:hAnsi="Calibri" w:cs="Calibri"/>
          <w:rtl/>
        </w:rPr>
        <w:t>أو</w:t>
      </w:r>
      <w:r>
        <w:rPr>
          <w:rFonts w:hint="default" w:ascii="Calibri" w:hAnsi="Calibri" w:cs="Calibri"/>
        </w:rPr>
        <w:t>-</w:t>
      </w:r>
      <w:r>
        <w:rPr>
          <w:rFonts w:hint="default" w:ascii="Calibri" w:hAnsi="Calibri" w:cs="Calibri"/>
          <w:rtl/>
        </w:rPr>
        <w:t>النقابة العامة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3666A34D">
      <w:pPr>
        <w:rPr>
          <w:rFonts w:hint="default" w:ascii="Calibri" w:hAnsi="Calibri" w:cs="Calibri"/>
        </w:rPr>
      </w:pPr>
      <w:r>
        <w:rPr>
          <w:rFonts w:hint="default" w:ascii="Calibri" w:hAnsi="Calibri" w:cs="Calibri"/>
        </w:rPr>
        <w:t>____________________________________________________________________________________________________</w:t>
      </w:r>
    </w:p>
    <w:p w14:paraId="65EA8625">
      <w:pPr>
        <w:rPr>
          <w:rFonts w:hint="default" w:ascii="Calibri" w:hAnsi="Calibri" w:cs="Calibri"/>
        </w:rPr>
      </w:pPr>
      <w:r>
        <w:rPr>
          <w:rFonts w:hint="default" w:ascii="Calibri" w:hAnsi="Calibri" w:cs="Calibri"/>
        </w:rPr>
        <w:br w:type="textWrapping"/>
      </w:r>
    </w:p>
    <w:p w14:paraId="195EB55F">
      <w:pPr>
        <w:rPr>
          <w:rFonts w:hint="default" w:ascii="Calibri" w:hAnsi="Calibri" w:cs="Calibri"/>
        </w:rPr>
      </w:pPr>
      <w:r>
        <w:rPr>
          <w:rFonts w:hint="default" w:ascii="Calibri" w:hAnsi="Calibri" w:cs="Calibri"/>
          <w:b/>
          <w:bCs/>
          <w:rtl/>
        </w:rPr>
        <w:t>كيفية الاشتراك في المنظومة الطبية الذكية و استخدام التطبيق فى كيفية استخدام الدليل الطبي المميكن للوصول للجهات العلاجية ؟</w:t>
      </w:r>
    </w:p>
    <w:p w14:paraId="58D865D0">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استخدام تطبيق نقابتى</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كيفية الاشتراك في المنظومة الطبية الذكية و استخدام التطبيق فى كيفية استخدام الدليل الطبي المميكن للوصول للجهات العلاجية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يختار المهندس اختيار الدليل الطبي ثم يختار مكان مقدم الخدمة المناسب له من خلال المحافظة والمنطقة والتنقل بين أنواع الخدمات الطبية ليختار الخدمة المطلوبة والجهة العلاجية المطلوبة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تظهر الجهة وعنوانها ورقم الهاتف بخاصية الاتصال المباشر وموقع الجهة على الخريطة لسهولة الوصول عبر جوجل ماب ويمكن للمهندس اختيار الجهات المفضلة له لتحفظ بالمفضلة لكي تظهر على حسابه مستقبلا</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للاطلاع على قواعد وشروط المشروع يختار المهندس رابط </w:t>
      </w:r>
      <w:r>
        <w:rPr>
          <w:rFonts w:hint="default" w:ascii="Calibri" w:hAnsi="Calibri" w:cs="Calibri"/>
        </w:rPr>
        <w:t xml:space="preserve">( </w:t>
      </w:r>
      <w:r>
        <w:rPr>
          <w:rFonts w:hint="default" w:ascii="Calibri" w:hAnsi="Calibri" w:cs="Calibri"/>
          <w:rtl/>
        </w:rPr>
        <w:t>قواعد المشروع</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73767AEA">
      <w:pPr>
        <w:rPr>
          <w:rFonts w:hint="default" w:ascii="Calibri" w:hAnsi="Calibri" w:cs="Calibri"/>
        </w:rPr>
      </w:pPr>
      <w:r>
        <w:rPr>
          <w:rFonts w:hint="default" w:ascii="Calibri" w:hAnsi="Calibri" w:cs="Calibri"/>
        </w:rPr>
        <w:t>____________________________________________________________________________________________________</w:t>
      </w:r>
    </w:p>
    <w:p w14:paraId="5F2C583D">
      <w:pPr>
        <w:rPr>
          <w:rFonts w:hint="default" w:ascii="Calibri" w:hAnsi="Calibri" w:cs="Calibri"/>
        </w:rPr>
      </w:pPr>
      <w:r>
        <w:rPr>
          <w:rFonts w:hint="default" w:ascii="Calibri" w:hAnsi="Calibri" w:cs="Calibri"/>
        </w:rPr>
        <w:br w:type="textWrapping"/>
      </w:r>
    </w:p>
    <w:p w14:paraId="4809323D">
      <w:pPr>
        <w:rPr>
          <w:rFonts w:hint="default" w:ascii="Calibri" w:hAnsi="Calibri" w:cs="Calibri"/>
        </w:rPr>
      </w:pPr>
      <w:r>
        <w:rPr>
          <w:rFonts w:hint="default" w:ascii="Calibri" w:hAnsi="Calibri" w:cs="Calibri"/>
          <w:b/>
          <w:bCs/>
          <w:rtl/>
        </w:rPr>
        <w:t xml:space="preserve">استخدام التطبيق في المنظومة الطبية الذكية وكيفية الحصول على الموافقات الطبية من النقابة </w:t>
      </w:r>
      <w:r>
        <w:rPr>
          <w:rFonts w:hint="default" w:ascii="Calibri" w:hAnsi="Calibri" w:cs="Calibri"/>
          <w:b/>
        </w:rPr>
        <w:t xml:space="preserve">( </w:t>
      </w:r>
      <w:r>
        <w:rPr>
          <w:rFonts w:hint="default" w:ascii="Calibri" w:hAnsi="Calibri" w:cs="Calibri"/>
          <w:b/>
          <w:bCs/>
          <w:rtl/>
        </w:rPr>
        <w:t>أونلاين</w:t>
      </w:r>
      <w:r>
        <w:rPr>
          <w:rFonts w:hint="default" w:ascii="Calibri" w:hAnsi="Calibri" w:cs="Calibri"/>
          <w:b/>
        </w:rPr>
        <w:t>)</w:t>
      </w:r>
      <w:r>
        <w:rPr>
          <w:rFonts w:hint="default" w:ascii="Calibri" w:hAnsi="Calibri" w:cs="Calibri"/>
          <w:b/>
          <w:bCs/>
          <w:rtl/>
        </w:rPr>
        <w:t>؟</w:t>
      </w:r>
    </w:p>
    <w:p w14:paraId="056A50D3">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استخدام تطبيق نقابتى</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استخدام التطبيق في المنظومة الطبية الذكيةوكيفية الحصول على الموافقات الطبية من النقابة </w:t>
      </w:r>
      <w:r>
        <w:rPr>
          <w:rFonts w:hint="default" w:ascii="Calibri" w:hAnsi="Calibri" w:cs="Calibri"/>
        </w:rPr>
        <w:t xml:space="preserve">( </w:t>
      </w:r>
      <w:r>
        <w:rPr>
          <w:rFonts w:hint="default" w:ascii="Calibri" w:hAnsi="Calibri" w:cs="Calibri"/>
          <w:rtl/>
        </w:rPr>
        <w:t>أونلاين</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يختار المهندس </w:t>
      </w:r>
      <w:r>
        <w:rPr>
          <w:rFonts w:hint="default" w:ascii="Calibri" w:hAnsi="Calibri" w:cs="Calibri"/>
        </w:rPr>
        <w:t>(</w:t>
      </w:r>
      <w:r>
        <w:rPr>
          <w:rFonts w:hint="default" w:ascii="Calibri" w:hAnsi="Calibri" w:cs="Calibri"/>
          <w:rtl/>
        </w:rPr>
        <w:t>الموافقات الطبية</w:t>
      </w:r>
      <w:r>
        <w:rPr>
          <w:rFonts w:hint="default" w:ascii="Calibri" w:hAnsi="Calibri" w:cs="Calibri"/>
        </w:rPr>
        <w:t xml:space="preserve">) </w:t>
      </w:r>
      <w:r>
        <w:rPr>
          <w:rFonts w:hint="default" w:ascii="Calibri" w:hAnsi="Calibri" w:cs="Calibri"/>
          <w:rtl/>
        </w:rPr>
        <w:t>من الشاشة الرئيسية لمشروع الرعاية الصحية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يقوم المهندس بتسجيل الدخول بواسطة رقم الموبايل المدخل سلفاً ثم ادخال رقم العضوية ويختار </w:t>
      </w:r>
      <w:r>
        <w:rPr>
          <w:rFonts w:hint="default" w:ascii="Calibri" w:hAnsi="Calibri" w:cs="Calibri"/>
        </w:rPr>
        <w:t>(</w:t>
      </w:r>
      <w:r>
        <w:rPr>
          <w:rFonts w:hint="default" w:ascii="Calibri" w:hAnsi="Calibri" w:cs="Calibri"/>
          <w:rtl/>
        </w:rPr>
        <w:t>إرسال</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تظهر بيانات المهندس ثم يقوم بإدخال رقم البطاقة العلاجية ويختار المحافظة والمنطقة ثم التالي لاستكمال الحصول على الموافقة الطبية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تظهر بيانات مقدم الخدمة ثم يختار التالي ليتم إضافة صور المرفقات واختيار إرسال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تظهر رسالة شكر وتأكيد استلام الطلب بنجاح ويتم حفظ الرسائل في الإشعارات</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18041826">
      <w:pPr>
        <w:rPr>
          <w:rFonts w:hint="default" w:ascii="Calibri" w:hAnsi="Calibri" w:cs="Calibri"/>
        </w:rPr>
      </w:pPr>
      <w:r>
        <w:rPr>
          <w:rFonts w:hint="default" w:ascii="Calibri" w:hAnsi="Calibri" w:cs="Calibri"/>
        </w:rPr>
        <w:t>____________________________________________________________________________________________________</w:t>
      </w:r>
    </w:p>
    <w:p w14:paraId="0D946D18">
      <w:pPr>
        <w:rPr>
          <w:rFonts w:hint="default" w:ascii="Calibri" w:hAnsi="Calibri" w:cs="Calibri"/>
        </w:rPr>
      </w:pPr>
      <w:r>
        <w:rPr>
          <w:rFonts w:hint="default" w:ascii="Calibri" w:hAnsi="Calibri" w:cs="Calibri"/>
        </w:rPr>
        <w:br w:type="textWrapping"/>
      </w:r>
    </w:p>
    <w:p w14:paraId="340ED297">
      <w:pPr>
        <w:rPr>
          <w:rFonts w:hint="default" w:ascii="Calibri" w:hAnsi="Calibri" w:cs="Calibri"/>
        </w:rPr>
      </w:pPr>
      <w:r>
        <w:rPr>
          <w:rFonts w:hint="default" w:ascii="Calibri" w:hAnsi="Calibri" w:cs="Calibri"/>
          <w:b/>
        </w:rPr>
        <w:t xml:space="preserve"> </w:t>
      </w:r>
      <w:r>
        <w:rPr>
          <w:rFonts w:hint="default" w:ascii="Calibri" w:hAnsi="Calibri" w:cs="Calibri"/>
          <w:b/>
          <w:bCs/>
          <w:rtl/>
        </w:rPr>
        <w:t>استخدام خدمه الصيدلية اون لاين</w:t>
      </w:r>
      <w:r>
        <w:rPr>
          <w:rFonts w:hint="default" w:ascii="Calibri" w:hAnsi="Calibri" w:cs="Calibri"/>
          <w:b/>
        </w:rPr>
        <w:t xml:space="preserve">( </w:t>
      </w:r>
      <w:r>
        <w:rPr>
          <w:rFonts w:hint="default" w:ascii="Calibri" w:hAnsi="Calibri" w:cs="Calibri"/>
          <w:b/>
          <w:bCs/>
          <w:rtl/>
        </w:rPr>
        <w:t>فيزيتا و يدواى</w:t>
      </w:r>
      <w:r>
        <w:rPr>
          <w:rFonts w:hint="default" w:ascii="Calibri" w:hAnsi="Calibri" w:cs="Calibri"/>
          <w:b/>
        </w:rPr>
        <w:t xml:space="preserve">) </w:t>
      </w:r>
      <w:r>
        <w:rPr>
          <w:rFonts w:hint="default" w:ascii="Calibri" w:hAnsi="Calibri" w:cs="Calibri"/>
          <w:b/>
          <w:bCs/>
          <w:rtl/>
        </w:rPr>
        <w:t>من خلال الابلكيشن  ؟</w:t>
      </w:r>
    </w:p>
    <w:p w14:paraId="66A198C8">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خدمة الصيدليات اون لاين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استخدام خدمه الصيدلية اون لاين</w:t>
      </w:r>
      <w:r>
        <w:rPr>
          <w:rFonts w:hint="default" w:ascii="Calibri" w:hAnsi="Calibri" w:cs="Calibri"/>
        </w:rPr>
        <w:t xml:space="preserve">( </w:t>
      </w:r>
      <w:r>
        <w:rPr>
          <w:rFonts w:hint="default" w:ascii="Calibri" w:hAnsi="Calibri" w:cs="Calibri"/>
          <w:rtl/>
        </w:rPr>
        <w:t>فيزيتا</w:t>
      </w:r>
      <w:r>
        <w:rPr>
          <w:rFonts w:hint="default" w:ascii="Calibri" w:hAnsi="Calibri" w:cs="Calibri"/>
        </w:rPr>
        <w:t xml:space="preserve">) </w:t>
      </w:r>
      <w:r>
        <w:rPr>
          <w:rFonts w:hint="default" w:ascii="Calibri" w:hAnsi="Calibri" w:cs="Calibri"/>
          <w:rtl/>
        </w:rPr>
        <w:t xml:space="preserve">من خلال الابلكيشن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التسجيل علي التطبيق عن طريق رقم الهاتف ورقم العضويه واخر اربع ارقام من الرقم القومي الخاص بالعضوالاصلي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يختار المهندس </w:t>
      </w:r>
      <w:r>
        <w:rPr>
          <w:rFonts w:hint="default" w:ascii="Calibri" w:hAnsi="Calibri" w:cs="Calibri"/>
        </w:rPr>
        <w:t>(</w:t>
      </w:r>
      <w:r>
        <w:rPr>
          <w:rFonts w:hint="default" w:ascii="Calibri" w:hAnsi="Calibri" w:cs="Calibri"/>
          <w:rtl/>
        </w:rPr>
        <w:t>الصيدلية اون لاين</w:t>
      </w:r>
      <w:r>
        <w:rPr>
          <w:rFonts w:hint="default" w:ascii="Calibri" w:hAnsi="Calibri" w:cs="Calibri"/>
        </w:rPr>
        <w:t xml:space="preserve">) </w:t>
      </w:r>
      <w:r>
        <w:rPr>
          <w:rFonts w:hint="default" w:ascii="Calibri" w:hAnsi="Calibri" w:cs="Calibri"/>
          <w:rtl/>
        </w:rPr>
        <w:t>من الشاشه الرئيسية لمشروع الرعايه الصحيه</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سيتم فتح شاشه تحتوي علي صفحه فيزيتا بناء علي طبيعه المستخدم</w:t>
      </w:r>
      <w:r>
        <w:rPr>
          <w:rFonts w:hint="default" w:ascii="Calibri" w:hAnsi="Calibri" w:cs="Calibri"/>
        </w:rPr>
        <w:t>(</w:t>
      </w:r>
      <w:r>
        <w:rPr>
          <w:rFonts w:hint="default" w:ascii="Calibri" w:hAnsi="Calibri" w:cs="Calibri"/>
          <w:rtl/>
        </w:rPr>
        <w:t>اذا كان مشترك بالرعايه الصحيه ام لا</w:t>
      </w:r>
      <w:r>
        <w:rPr>
          <w:rFonts w:hint="default" w:ascii="Calibri" w:hAnsi="Calibri" w:cs="Calibri"/>
        </w:rPr>
        <w:t xml:space="preserve">) </w:t>
      </w:r>
      <w:r>
        <w:rPr>
          <w:rFonts w:hint="default" w:ascii="Calibri" w:hAnsi="Calibri" w:cs="Calibri"/>
          <w:rtl/>
        </w:rPr>
        <w:t>ومن خلالها يمكن طلب الادويه باكثر من طريقه</w:t>
      </w:r>
      <w:r>
        <w:rPr>
          <w:rFonts w:hint="default" w:ascii="Calibri" w:hAnsi="Calibri" w:cs="Calibri"/>
        </w:rPr>
        <w:t>(</w:t>
      </w:r>
      <w:r>
        <w:rPr>
          <w:rFonts w:hint="default" w:ascii="Calibri" w:hAnsi="Calibri" w:cs="Calibri"/>
          <w:rtl/>
        </w:rPr>
        <w:t>البحث باسم الدواء</w:t>
      </w:r>
      <w:r>
        <w:rPr>
          <w:rFonts w:hint="default" w:ascii="Calibri" w:hAnsi="Calibri" w:cs="Calibri"/>
        </w:rPr>
        <w:t>-</w:t>
      </w:r>
      <w:r>
        <w:rPr>
          <w:rFonts w:hint="default" w:ascii="Calibri" w:hAnsi="Calibri" w:cs="Calibri"/>
          <w:rtl/>
        </w:rPr>
        <w:t>رفع صوره الروشته وستصل لفريق من الاطباء من فيزيتا  و يداوى للتواصل مع المهندس او المريض</w:t>
      </w:r>
      <w:r>
        <w:rPr>
          <w:rFonts w:hint="default" w:ascii="Calibri" w:hAnsi="Calibri" w:cs="Calibri"/>
        </w:rPr>
        <w:t xml:space="preserve">- </w:t>
      </w:r>
      <w:r>
        <w:rPr>
          <w:rFonts w:hint="default" w:ascii="Calibri" w:hAnsi="Calibri" w:cs="Calibri"/>
          <w:rtl/>
        </w:rPr>
        <w:t>رفع صوره الدواء المطلوب شرائه</w:t>
      </w:r>
      <w:r>
        <w:rPr>
          <w:rFonts w:hint="default" w:ascii="Calibri" w:hAnsi="Calibri" w:cs="Calibri"/>
        </w:rPr>
        <w:t>-</w:t>
      </w:r>
      <w:r>
        <w:rPr>
          <w:rFonts w:hint="default" w:ascii="Calibri" w:hAnsi="Calibri" w:cs="Calibri"/>
          <w:rtl/>
        </w:rPr>
        <w:t>التواصل مع الصيدلي مباشرة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يتم التواصل عن طريق فريق خدمة عملاء فيزيتا و يداوى لتاكيد الاوردر وبيانات التوصيل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طريقه الدفع كاش عند استلام الاوردر من خلال يداوى </w:t>
      </w:r>
      <w:r>
        <w:rPr>
          <w:rFonts w:hint="default" w:ascii="Calibri" w:hAnsi="Calibri" w:cs="Calibri"/>
        </w:rPr>
        <w:t xml:space="preserve">/ </w:t>
      </w:r>
      <w:r>
        <w:rPr>
          <w:rFonts w:hint="default" w:ascii="Calibri" w:hAnsi="Calibri" w:cs="Calibri"/>
          <w:rtl/>
        </w:rPr>
        <w:t xml:space="preserve">فيزيتا دفع كاش او كرديت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اذا واجهه العملاء اي مشكلة تقنيه يتم التواصل مع فريق فيزيتا لحلها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هذه الخدمه متوفره عن طريق الهواتف الاندرويد و الهواتف ال</w:t>
      </w:r>
      <w:r>
        <w:rPr>
          <w:rFonts w:hint="default" w:ascii="Calibri" w:hAnsi="Calibri" w:cs="Calibri"/>
        </w:rPr>
        <w:t xml:space="preserve">ios </w:t>
      </w:r>
      <w:r>
        <w:rPr>
          <w:rFonts w:hint="default" w:ascii="Calibri" w:hAnsi="Calibri" w:cs="Calibri"/>
          <w:rtl/>
        </w:rPr>
        <w:t>وهواوي والموقع الالكتروني</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تم الان اتاحه خاصية </w:t>
      </w:r>
      <w:r>
        <w:rPr>
          <w:rFonts w:hint="default" w:ascii="Calibri" w:hAnsi="Calibri" w:cs="Calibri"/>
        </w:rPr>
        <w:t>(</w:t>
      </w:r>
      <w:r>
        <w:rPr>
          <w:rFonts w:hint="default" w:ascii="Calibri" w:hAnsi="Calibri" w:cs="Calibri"/>
          <w:rtl/>
        </w:rPr>
        <w:t>طلباتي</w:t>
      </w:r>
      <w:r>
        <w:rPr>
          <w:rFonts w:hint="default" w:ascii="Calibri" w:hAnsi="Calibri" w:cs="Calibri"/>
        </w:rPr>
        <w:t xml:space="preserve">) </w:t>
      </w:r>
      <w:r>
        <w:rPr>
          <w:rFonts w:hint="default" w:ascii="Calibri" w:hAnsi="Calibri" w:cs="Calibri"/>
          <w:rtl/>
        </w:rPr>
        <w:t xml:space="preserve">او الاوردرات التي تمت من قبل في خدمة الصيدلية اونلاين الخاصة بفيزيتا </w:t>
      </w:r>
      <w:r>
        <w:rPr>
          <w:rFonts w:hint="default" w:ascii="Calibri" w:hAnsi="Calibri" w:cs="Calibri"/>
        </w:rPr>
        <w:t xml:space="preserve">.. </w:t>
      </w:r>
      <w:r>
        <w:rPr>
          <w:rFonts w:hint="default" w:ascii="Calibri" w:hAnsi="Calibri" w:cs="Calibri"/>
          <w:rtl/>
        </w:rPr>
        <w:t xml:space="preserve">بناء علي طلب المهندسين حيث تم الانتهاء من الخاصية عن طريق فريق فيزيتا وهي الان متاحه علي التطبيق لجميع المهندسين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يوجد مناطق غير مغطاه من قبل فيزيتا  </w:t>
      </w:r>
      <w:r>
        <w:rPr>
          <w:rFonts w:hint="default" w:ascii="Calibri" w:hAnsi="Calibri" w:cs="Calibri"/>
        </w:rPr>
        <w:t xml:space="preserve">... </w:t>
      </w:r>
      <w:r>
        <w:rPr>
          <w:rFonts w:hint="default" w:ascii="Calibri" w:hAnsi="Calibri" w:cs="Calibri"/>
          <w:rtl/>
        </w:rPr>
        <w:t>المناطق الغير مغطاه</w:t>
      </w:r>
      <w:r>
        <w:rPr>
          <w:rFonts w:hint="default" w:ascii="Calibri" w:hAnsi="Calibri" w:cs="Calibri"/>
        </w:rPr>
        <w:t xml:space="preserve">.....    </w:t>
      </w:r>
      <w:r>
        <w:rPr>
          <w:rFonts w:hint="default" w:ascii="Calibri" w:hAnsi="Calibri" w:cs="Calibri"/>
          <w:rtl/>
        </w:rPr>
        <w:t xml:space="preserve">اضغط هنا </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61BDC0CB">
      <w:pPr>
        <w:rPr>
          <w:rFonts w:hint="default" w:ascii="Calibri" w:hAnsi="Calibri" w:cs="Calibri"/>
        </w:rPr>
      </w:pPr>
      <w:r>
        <w:rPr>
          <w:rFonts w:hint="default" w:ascii="Calibri" w:hAnsi="Calibri" w:cs="Calibri"/>
        </w:rPr>
        <w:t>____________________________________________________________________________________________________</w:t>
      </w:r>
    </w:p>
    <w:p w14:paraId="59B623EE">
      <w:pPr>
        <w:rPr>
          <w:rFonts w:hint="default" w:ascii="Calibri" w:hAnsi="Calibri" w:cs="Calibri"/>
        </w:rPr>
      </w:pPr>
      <w:r>
        <w:rPr>
          <w:rFonts w:hint="default" w:ascii="Calibri" w:hAnsi="Calibri" w:cs="Calibri"/>
        </w:rPr>
        <w:br w:type="textWrapping"/>
      </w:r>
    </w:p>
    <w:p w14:paraId="3E0F9B72">
      <w:pPr>
        <w:rPr>
          <w:rFonts w:hint="default" w:ascii="Calibri" w:hAnsi="Calibri" w:cs="Calibri"/>
        </w:rPr>
      </w:pPr>
      <w:r>
        <w:rPr>
          <w:rFonts w:hint="default" w:ascii="Calibri" w:hAnsi="Calibri" w:cs="Calibri"/>
          <w:b/>
        </w:rPr>
        <w:t xml:space="preserve"> </w:t>
      </w:r>
      <w:r>
        <w:rPr>
          <w:rFonts w:hint="default" w:ascii="Calibri" w:hAnsi="Calibri" w:cs="Calibri"/>
          <w:b/>
          <w:bCs/>
          <w:rtl/>
        </w:rPr>
        <w:t>نسب المساهمه من خلال خدمه الصيدلية اون لاين</w:t>
      </w:r>
      <w:r>
        <w:rPr>
          <w:rFonts w:hint="default" w:ascii="Calibri" w:hAnsi="Calibri" w:cs="Calibri"/>
          <w:b/>
        </w:rPr>
        <w:t xml:space="preserve">( </w:t>
      </w:r>
      <w:r>
        <w:rPr>
          <w:rFonts w:hint="default" w:ascii="Calibri" w:hAnsi="Calibri" w:cs="Calibri"/>
          <w:b/>
          <w:bCs/>
          <w:rtl/>
        </w:rPr>
        <w:t xml:space="preserve">فيزيتا </w:t>
      </w:r>
      <w:r>
        <w:rPr>
          <w:rFonts w:hint="default" w:ascii="Calibri" w:hAnsi="Calibri" w:cs="Calibri"/>
          <w:b/>
        </w:rPr>
        <w:t xml:space="preserve">- </w:t>
      </w:r>
      <w:r>
        <w:rPr>
          <w:rFonts w:hint="default" w:ascii="Calibri" w:hAnsi="Calibri" w:cs="Calibri"/>
          <w:b/>
          <w:bCs/>
          <w:rtl/>
        </w:rPr>
        <w:t>يداوى</w:t>
      </w:r>
      <w:r>
        <w:rPr>
          <w:rFonts w:hint="default" w:ascii="Calibri" w:hAnsi="Calibri" w:cs="Calibri"/>
          <w:b/>
        </w:rPr>
        <w:t xml:space="preserve">) </w:t>
      </w:r>
      <w:r>
        <w:rPr>
          <w:rFonts w:hint="default" w:ascii="Calibri" w:hAnsi="Calibri" w:cs="Calibri"/>
          <w:b/>
          <w:bCs/>
          <w:rtl/>
        </w:rPr>
        <w:t>من خلال الابلكيشن ؟</w:t>
      </w:r>
    </w:p>
    <w:p w14:paraId="1A544651">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خدمة الصيدليات اون لاين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يستفسر العميل عن نسب المساهمه من خلال خدمه الصيدلية اون لاين</w:t>
      </w:r>
      <w:r>
        <w:rPr>
          <w:rFonts w:hint="default" w:ascii="Calibri" w:hAnsi="Calibri" w:cs="Calibri"/>
        </w:rPr>
        <w:t xml:space="preserve">( </w:t>
      </w:r>
      <w:r>
        <w:rPr>
          <w:rFonts w:hint="default" w:ascii="Calibri" w:hAnsi="Calibri" w:cs="Calibri"/>
          <w:rtl/>
        </w:rPr>
        <w:t xml:space="preserve">فيزيتا </w:t>
      </w:r>
      <w:r>
        <w:rPr>
          <w:rFonts w:hint="default" w:ascii="Calibri" w:hAnsi="Calibri" w:cs="Calibri"/>
        </w:rPr>
        <w:t xml:space="preserve">- </w:t>
      </w:r>
      <w:r>
        <w:rPr>
          <w:rFonts w:hint="default" w:ascii="Calibri" w:hAnsi="Calibri" w:cs="Calibri"/>
          <w:rtl/>
        </w:rPr>
        <w:t>يداوى</w:t>
      </w:r>
      <w:r>
        <w:rPr>
          <w:rFonts w:hint="default" w:ascii="Calibri" w:hAnsi="Calibri" w:cs="Calibri"/>
        </w:rPr>
        <w:t xml:space="preserve">) </w:t>
      </w:r>
      <w:r>
        <w:rPr>
          <w:rFonts w:hint="default" w:ascii="Calibri" w:hAnsi="Calibri" w:cs="Calibri"/>
          <w:rtl/>
        </w:rPr>
        <w:t>من خلال الابلكيشن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تعلن نقابة المهندسين المصرية عن تفعيل خدمة الصيدلية اون لاين بتطبيق نقابتى </w:t>
      </w:r>
      <w:r>
        <w:rPr>
          <w:rFonts w:hint="default" w:ascii="Calibri" w:hAnsi="Calibri" w:cs="Calibri"/>
        </w:rPr>
        <w:t xml:space="preserve">( </w:t>
      </w:r>
      <w:r>
        <w:rPr>
          <w:rFonts w:hint="default" w:ascii="Calibri" w:hAnsi="Calibri" w:cs="Calibri"/>
          <w:rtl/>
        </w:rPr>
        <w:t xml:space="preserve">فيزيتا </w:t>
      </w:r>
      <w:r>
        <w:rPr>
          <w:rFonts w:hint="default" w:ascii="Calibri" w:hAnsi="Calibri" w:cs="Calibri"/>
        </w:rPr>
        <w:t xml:space="preserve">– </w:t>
      </w:r>
      <w:r>
        <w:rPr>
          <w:rFonts w:hint="default" w:ascii="Calibri" w:hAnsi="Calibri" w:cs="Calibri"/>
          <w:rtl/>
        </w:rPr>
        <w:t xml:space="preserve">يداوى </w:t>
      </w:r>
      <w:r>
        <w:rPr>
          <w:rFonts w:hint="default" w:ascii="Calibri" w:hAnsi="Calibri" w:cs="Calibri"/>
        </w:rPr>
        <w:t xml:space="preserve">) </w:t>
      </w:r>
      <w:r>
        <w:rPr>
          <w:rFonts w:hint="default" w:ascii="Calibri" w:hAnsi="Calibri" w:cs="Calibri"/>
          <w:rtl/>
        </w:rPr>
        <w:t xml:space="preserve">علي مستوي الجمهورية خلال أسبوعين بنسب مساهمة علي منتجات الصيدليات كالتالي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لمشتركي الرعاية الصحية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خصم ٢٠٪ علي المنتجات المحلية</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خصم ١٠٪ علي المنتجات المستوردة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لغير مشتركي الرعاية الصحية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خصم ١٠٪ علي المنتجات المحلية</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خصم ٥٪ علي المنتجات المستوردة</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توصيل فيزيتا </w:t>
      </w:r>
      <w:r>
        <w:rPr>
          <w:rFonts w:hint="default" w:ascii="Calibri" w:hAnsi="Calibri" w:cs="Calibri"/>
        </w:rPr>
        <w:t>13</w:t>
      </w:r>
      <w:r>
        <w:rPr>
          <w:rFonts w:hint="default" w:ascii="Calibri" w:hAnsi="Calibri" w:cs="Calibri"/>
          <w:rtl/>
        </w:rPr>
        <w:t xml:space="preserve">جنيه بسعر ثابت </w:t>
      </w:r>
      <w:r>
        <w:rPr>
          <w:rFonts w:hint="default" w:ascii="Calibri" w:hAnsi="Calibri" w:cs="Calibri"/>
        </w:rPr>
        <w:t xml:space="preserve">( </w:t>
      </w:r>
      <w:r>
        <w:rPr>
          <w:rFonts w:hint="default" w:ascii="Calibri" w:hAnsi="Calibri" w:cs="Calibri"/>
          <w:rtl/>
        </w:rPr>
        <w:t xml:space="preserve">لايتغير باختلاف المناطق </w:t>
      </w:r>
      <w:r>
        <w:rPr>
          <w:rFonts w:hint="default" w:ascii="Calibri" w:hAnsi="Calibri" w:cs="Calibri"/>
        </w:rPr>
        <w:t xml:space="preserve">) </w:t>
      </w:r>
      <w:r>
        <w:rPr>
          <w:rFonts w:hint="default" w:ascii="Calibri" w:hAnsi="Calibri" w:cs="Calibri"/>
          <w:rtl/>
        </w:rPr>
        <w:t xml:space="preserve">بدلا من </w:t>
      </w:r>
      <w:r>
        <w:rPr>
          <w:rFonts w:hint="default" w:ascii="Calibri" w:hAnsi="Calibri" w:cs="Calibri"/>
        </w:rPr>
        <w:t xml:space="preserve">10 </w:t>
      </w:r>
      <w:r>
        <w:rPr>
          <w:rFonts w:hint="default" w:ascii="Calibri" w:hAnsi="Calibri" w:cs="Calibri"/>
          <w:rtl/>
        </w:rPr>
        <w:t xml:space="preserve">جنيه بموافقة لجنة الرعايه الصحيه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ملحوظه </w:t>
      </w:r>
      <w:r>
        <w:rPr>
          <w:rFonts w:hint="default" w:ascii="Calibri" w:hAnsi="Calibri" w:cs="Calibri"/>
        </w:rPr>
        <w:t xml:space="preserve">:-  </w:t>
      </w:r>
      <w:r>
        <w:rPr>
          <w:rFonts w:hint="default" w:ascii="Calibri" w:hAnsi="Calibri" w:cs="Calibri"/>
          <w:rtl/>
        </w:rPr>
        <w:t xml:space="preserve">تم تحديد نسبة خصم الانسولين على فيزيتا </w:t>
      </w:r>
      <w:r>
        <w:rPr>
          <w:rFonts w:hint="default" w:ascii="Calibri" w:hAnsi="Calibri" w:cs="Calibri"/>
        </w:rPr>
        <w:t>8%</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يداوى تغطى جيمع انحاء الجمهورية مع خدمة توصيل مجانيه</w:t>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37F411BE">
      <w:pPr>
        <w:rPr>
          <w:rFonts w:hint="default" w:ascii="Calibri" w:hAnsi="Calibri" w:cs="Calibri"/>
        </w:rPr>
      </w:pPr>
      <w:r>
        <w:rPr>
          <w:rFonts w:hint="default" w:ascii="Calibri" w:hAnsi="Calibri" w:cs="Calibri"/>
        </w:rPr>
        <w:t>____________________________________________________________________________________________________</w:t>
      </w:r>
    </w:p>
    <w:p w14:paraId="58C62E7A">
      <w:pPr>
        <w:rPr>
          <w:rFonts w:hint="default" w:ascii="Calibri" w:hAnsi="Calibri" w:cs="Calibri"/>
        </w:rPr>
      </w:pPr>
      <w:r>
        <w:rPr>
          <w:rFonts w:hint="default" w:ascii="Calibri" w:hAnsi="Calibri" w:cs="Calibri"/>
        </w:rPr>
        <w:br w:type="textWrapping"/>
      </w:r>
    </w:p>
    <w:p w14:paraId="14D4B03F">
      <w:pPr>
        <w:rPr>
          <w:rFonts w:hint="default" w:ascii="Calibri" w:hAnsi="Calibri" w:cs="Calibri"/>
        </w:rPr>
      </w:pPr>
      <w:r>
        <w:rPr>
          <w:rFonts w:hint="default" w:ascii="Calibri" w:hAnsi="Calibri" w:cs="Calibri"/>
          <w:b/>
        </w:rPr>
        <w:t xml:space="preserve"> </w:t>
      </w:r>
      <w:r>
        <w:rPr>
          <w:rFonts w:hint="default" w:ascii="Calibri" w:hAnsi="Calibri" w:cs="Calibri"/>
          <w:b/>
          <w:bCs/>
          <w:rtl/>
        </w:rPr>
        <w:t xml:space="preserve">ارقام خدمة عملاء فيزيتا </w:t>
      </w:r>
      <w:r>
        <w:rPr>
          <w:rFonts w:hint="default" w:ascii="Calibri" w:hAnsi="Calibri" w:cs="Calibri"/>
          <w:b/>
        </w:rPr>
        <w:t xml:space="preserve">/ </w:t>
      </w:r>
      <w:r>
        <w:rPr>
          <w:rFonts w:hint="default" w:ascii="Calibri" w:hAnsi="Calibri" w:cs="Calibri"/>
          <w:b/>
          <w:bCs/>
          <w:rtl/>
        </w:rPr>
        <w:t>يداوى  ؟</w:t>
      </w:r>
    </w:p>
    <w:p w14:paraId="687BC1B2">
      <w:pPr>
        <w:rPr>
          <w:rFonts w:hint="default" w:ascii="Calibri" w:hAnsi="Calibri" w:cs="Calibri"/>
        </w:rPr>
      </w:pPr>
      <w:r>
        <w:rPr>
          <w:rFonts w:hint="default" w:ascii="Calibri" w:hAnsi="Calibri" w:cs="Calibri"/>
          <w:rtl/>
        </w:rPr>
        <w:t xml:space="preserve">تصنيف  الاستفسار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خدمة الصيدليات اون لاين</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العميل </w:t>
      </w:r>
      <w:r>
        <w:rPr>
          <w:rFonts w:hint="default" w:ascii="Calibri" w:hAnsi="Calibri" w:cs="Calibri"/>
        </w:rPr>
        <w:t xml:space="preserve">:- ( </w:t>
      </w:r>
      <w:r>
        <w:rPr>
          <w:rFonts w:hint="default" w:ascii="Calibri" w:hAnsi="Calibri" w:cs="Calibri"/>
          <w:rtl/>
        </w:rPr>
        <w:t xml:space="preserve">وصف المكالمه </w:t>
      </w:r>
      <w:r>
        <w:rPr>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 </w:t>
      </w:r>
      <w:r>
        <w:rPr>
          <w:rFonts w:hint="default" w:ascii="Calibri" w:hAnsi="Calibri" w:cs="Calibri"/>
          <w:rtl/>
        </w:rPr>
        <w:t xml:space="preserve">يستفسر العميل عن ارقام خدمة عملاء فيزيتا </w:t>
      </w:r>
      <w:r>
        <w:rPr>
          <w:rFonts w:hint="default" w:ascii="Calibri" w:hAnsi="Calibri" w:cs="Calibri"/>
        </w:rPr>
        <w:t xml:space="preserve">/ </w:t>
      </w:r>
      <w:r>
        <w:rPr>
          <w:rFonts w:hint="default" w:ascii="Calibri" w:hAnsi="Calibri" w:cs="Calibri"/>
          <w:rtl/>
        </w:rPr>
        <w:t xml:space="preserve">يداوى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خدمة العملاء </w:t>
      </w:r>
      <w:r>
        <w:rPr>
          <w:rFonts w:hint="default" w:ascii="Calibri" w:hAnsi="Calibri" w:cs="Calibri"/>
        </w:rPr>
        <w:t xml:space="preserve">:- ( </w:t>
      </w:r>
      <w:r>
        <w:rPr>
          <w:rFonts w:hint="default" w:ascii="Calibri" w:hAnsi="Calibri" w:cs="Calibri"/>
          <w:rtl/>
        </w:rPr>
        <w:t xml:space="preserve">وصف المكالمه او الرد </w:t>
      </w:r>
      <w:r>
        <w:rPr>
          <w:rFonts w:hint="default" w:ascii="Calibri" w:hAnsi="Calibri" w:cs="Calibri"/>
        </w:rPr>
        <w:t>)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يرجى العلم ان رقم خدمة عملاء فيزيتا </w:t>
      </w:r>
      <w:r>
        <w:rPr>
          <w:rFonts w:hint="default" w:ascii="Calibri" w:hAnsi="Calibri" w:cs="Calibri"/>
        </w:rPr>
        <w:t xml:space="preserve">16676  </w:t>
      </w:r>
      <w:r>
        <w:rPr>
          <w:rFonts w:hint="default" w:ascii="Calibri" w:hAnsi="Calibri" w:cs="Calibri"/>
          <w:rtl/>
        </w:rPr>
        <w:t xml:space="preserve">ورقم خدمة عملاء يداوى </w:t>
      </w:r>
      <w:r>
        <w:rPr>
          <w:rFonts w:hint="default" w:ascii="Calibri" w:hAnsi="Calibri" w:cs="Calibri"/>
        </w:rPr>
        <w:t>15005 .</w:t>
      </w:r>
      <w:r>
        <w:rPr>
          <w:rFonts w:hint="default" w:ascii="Calibri" w:hAnsi="Calibri" w:cs="Calibri"/>
        </w:rPr>
        <w:br w:type="textWrapping"/>
      </w:r>
      <w:r>
        <w:rPr>
          <w:rFonts w:hint="default" w:ascii="Calibri" w:hAnsi="Calibri" w:cs="Calibri"/>
        </w:rPr>
        <w:br w:type="textWrapping"/>
      </w:r>
      <w:r>
        <w:rPr>
          <w:rFonts w:hint="default" w:ascii="Calibri" w:hAnsi="Calibri" w:cs="Calibri"/>
          <w:rtl/>
        </w:rPr>
        <w:t xml:space="preserve">البيانات المطلوبه من المهندس خلال المكالمه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1- </w:t>
      </w:r>
      <w:r>
        <w:rPr>
          <w:rFonts w:hint="default" w:ascii="Calibri" w:hAnsi="Calibri" w:cs="Calibri"/>
          <w:rtl/>
        </w:rPr>
        <w:t xml:space="preserve">الاسم ثلاثى </w:t>
      </w:r>
      <w:r>
        <w:rPr>
          <w:rFonts w:hint="default" w:ascii="Calibri" w:hAnsi="Calibri" w:cs="Calibri"/>
        </w:rPr>
        <w:t xml:space="preserve">.           3- </w:t>
      </w:r>
      <w:r>
        <w:rPr>
          <w:rFonts w:hint="default" w:ascii="Calibri" w:hAnsi="Calibri" w:cs="Calibri"/>
          <w:rtl/>
        </w:rPr>
        <w:t xml:space="preserve">رقم العضويه </w:t>
      </w:r>
      <w:r>
        <w:rPr>
          <w:rFonts w:hint="default" w:ascii="Calibri" w:hAnsi="Calibri" w:cs="Calibri"/>
        </w:rPr>
        <w:t xml:space="preserve">.  </w:t>
      </w:r>
      <w:r>
        <w:rPr>
          <w:rFonts w:hint="default" w:ascii="Calibri" w:hAnsi="Calibri" w:cs="Calibri"/>
        </w:rPr>
        <w:br w:type="textWrapping"/>
      </w:r>
      <w:r>
        <w:rPr>
          <w:rFonts w:hint="default" w:ascii="Calibri" w:hAnsi="Calibri" w:cs="Calibri"/>
        </w:rPr>
        <w:br w:type="textWrapping"/>
      </w:r>
      <w:r>
        <w:rPr>
          <w:rFonts w:hint="default" w:ascii="Calibri" w:hAnsi="Calibri" w:cs="Calibri"/>
        </w:rPr>
        <w:t xml:space="preserve">2- </w:t>
      </w:r>
      <w:r>
        <w:rPr>
          <w:rFonts w:hint="default" w:ascii="Calibri" w:hAnsi="Calibri" w:cs="Calibri"/>
          <w:rtl/>
        </w:rPr>
        <w:t xml:space="preserve">رقم الموبيل </w:t>
      </w:r>
      <w:r>
        <w:rPr>
          <w:rFonts w:hint="default" w:ascii="Calibri" w:hAnsi="Calibri" w:cs="Calibri"/>
        </w:rPr>
        <w:t xml:space="preserve">.          4- </w:t>
      </w:r>
      <w:r>
        <w:rPr>
          <w:rFonts w:hint="default" w:ascii="Calibri" w:hAnsi="Calibri" w:cs="Calibri"/>
          <w:rtl/>
        </w:rPr>
        <w:t xml:space="preserve">الصفه التبعيه </w:t>
      </w:r>
      <w:r>
        <w:rPr>
          <w:rFonts w:hint="default" w:ascii="Calibri" w:hAnsi="Calibri" w:cs="Calibri"/>
        </w:rPr>
        <w:t>.</w:t>
      </w:r>
    </w:p>
    <w:p w14:paraId="08986053">
      <w:pPr>
        <w:rPr>
          <w:rFonts w:hint="default" w:ascii="Calibri" w:hAnsi="Calibri" w:cs="Calibri"/>
        </w:rPr>
      </w:pPr>
      <w:r>
        <w:rPr>
          <w:rFonts w:hint="default" w:ascii="Calibri" w:hAnsi="Calibri" w:cs="Calibri"/>
        </w:rPr>
        <w:t>____________________________________________________________________________________________________</w:t>
      </w:r>
    </w:p>
    <w:p w14:paraId="2CCA2C8A">
      <w:pPr>
        <w:rPr>
          <w:rFonts w:hint="default" w:ascii="Calibri" w:hAnsi="Calibri" w:cs="Calibri"/>
        </w:rPr>
      </w:pPr>
      <w:r>
        <w:rPr>
          <w:rFonts w:hint="default" w:ascii="Calibri" w:hAnsi="Calibri" w:cs="Calibri"/>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dhabi">
    <w:panose1 w:val="01000000000000000000"/>
    <w:charset w:val="00"/>
    <w:family w:val="auto"/>
    <w:pitch w:val="default"/>
    <w:sig w:usb0="80002007" w:usb1="80000000" w:usb2="00000008" w:usb3="00000000" w:csb0="00000041" w:csb1="2008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6EB7A6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93</Pages>
  <Words>0</Words>
  <Characters>0</Characters>
  <Lines>0</Lines>
  <Paragraphs>0</Paragraphs>
  <TotalTime>22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Mahmoud Hany</cp:lastModifiedBy>
  <dcterms:modified xsi:type="dcterms:W3CDTF">2024-08-10T11:04:28Z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B0312399FB1E48D48A96DE335D77204F_12</vt:lpwstr>
  </property>
</Properties>
</file>